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73BE3" w14:textId="77777777" w:rsidR="00F97DAE" w:rsidRPr="00F97DAE" w:rsidRDefault="00F97DAE" w:rsidP="00F97DA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97DAE">
        <w:rPr>
          <w:rFonts w:asciiTheme="majorBidi" w:hAnsiTheme="majorBidi" w:cstheme="majorBidi"/>
          <w:b/>
          <w:bCs/>
          <w:sz w:val="24"/>
          <w:szCs w:val="24"/>
        </w:rPr>
        <w:t>AIE425 Intelligence Recommender System Fall semester 2024/2025</w:t>
      </w:r>
    </w:p>
    <w:p w14:paraId="1D52D887" w14:textId="77777777" w:rsidR="00F97DAE" w:rsidRPr="00F97DAE" w:rsidRDefault="00F97DAE" w:rsidP="00F97DA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9414F07" w14:textId="3969724D" w:rsidR="00F97DAE" w:rsidRPr="00F97DAE" w:rsidRDefault="00F97DAE" w:rsidP="00F97DA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97DAE">
        <w:rPr>
          <w:rFonts w:asciiTheme="majorBidi" w:hAnsiTheme="majorBidi" w:cstheme="majorBidi"/>
          <w:b/>
          <w:bCs/>
          <w:sz w:val="24"/>
          <w:szCs w:val="24"/>
        </w:rPr>
        <w:t>Assignment #2: Significance Weighting-based Neighborhood CF Filters</w:t>
      </w:r>
    </w:p>
    <w:p w14:paraId="354FDB8D" w14:textId="77777777" w:rsidR="00F97DAE" w:rsidRPr="00F97DAE" w:rsidRDefault="00F97DAE" w:rsidP="00F97DA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9819809" w14:textId="0E4983BE" w:rsidR="00F97DAE" w:rsidRPr="00F97DAE" w:rsidRDefault="00F97DAE" w:rsidP="00F97DA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97DAE">
        <w:rPr>
          <w:rFonts w:asciiTheme="majorBidi" w:hAnsiTheme="majorBidi" w:cstheme="majorBidi"/>
          <w:b/>
          <w:bCs/>
          <w:sz w:val="24"/>
          <w:szCs w:val="24"/>
        </w:rPr>
        <w:t xml:space="preserve">Student Name: </w:t>
      </w:r>
      <w:r w:rsidRPr="00F97DAE">
        <w:rPr>
          <w:rFonts w:asciiTheme="majorBidi" w:hAnsiTheme="majorBidi" w:cstheme="majorBidi"/>
          <w:b/>
          <w:bCs/>
          <w:sz w:val="24"/>
          <w:szCs w:val="24"/>
        </w:rPr>
        <w:t xml:space="preserve">loay </w:t>
      </w:r>
      <w:proofErr w:type="spellStart"/>
      <w:r w:rsidRPr="00F97DAE">
        <w:rPr>
          <w:rFonts w:asciiTheme="majorBidi" w:hAnsiTheme="majorBidi" w:cstheme="majorBidi"/>
          <w:b/>
          <w:bCs/>
          <w:sz w:val="24"/>
          <w:szCs w:val="24"/>
        </w:rPr>
        <w:t>gamal</w:t>
      </w:r>
      <w:proofErr w:type="spellEnd"/>
      <w:r w:rsidRPr="00F97DAE">
        <w:rPr>
          <w:rFonts w:asciiTheme="majorBidi" w:hAnsiTheme="majorBidi" w:cstheme="majorBidi"/>
          <w:b/>
          <w:bCs/>
          <w:sz w:val="24"/>
          <w:szCs w:val="24"/>
        </w:rPr>
        <w:t>, Student ID: 22110</w:t>
      </w:r>
      <w:r w:rsidRPr="00F97DAE">
        <w:rPr>
          <w:rFonts w:asciiTheme="majorBidi" w:hAnsiTheme="majorBidi" w:cstheme="majorBidi"/>
          <w:b/>
          <w:bCs/>
          <w:sz w:val="24"/>
          <w:szCs w:val="24"/>
        </w:rPr>
        <w:t>0419</w:t>
      </w:r>
    </w:p>
    <w:p w14:paraId="3C7839B7" w14:textId="77777777" w:rsidR="00C93C64" w:rsidRDefault="00C93C64" w:rsidP="00F97DAE">
      <w:pPr>
        <w:rPr>
          <w:sz w:val="24"/>
          <w:szCs w:val="24"/>
        </w:rPr>
      </w:pPr>
    </w:p>
    <w:p w14:paraId="21FEBD22" w14:textId="77777777" w:rsidR="00F97DAE" w:rsidRDefault="00F97DAE" w:rsidP="00F97DAE">
      <w:pPr>
        <w:rPr>
          <w:sz w:val="24"/>
          <w:szCs w:val="24"/>
        </w:rPr>
      </w:pPr>
    </w:p>
    <w:p w14:paraId="5EA08906" w14:textId="77777777" w:rsidR="00F97DAE" w:rsidRDefault="00F97DAE" w:rsidP="00F97DAE">
      <w:pPr>
        <w:rPr>
          <w:sz w:val="24"/>
          <w:szCs w:val="24"/>
        </w:rPr>
      </w:pPr>
    </w:p>
    <w:p w14:paraId="05FB719B" w14:textId="77777777" w:rsidR="00F97DAE" w:rsidRDefault="00F97DAE" w:rsidP="00F97DAE">
      <w:pPr>
        <w:rPr>
          <w:sz w:val="24"/>
          <w:szCs w:val="24"/>
        </w:rPr>
      </w:pPr>
    </w:p>
    <w:p w14:paraId="72722957" w14:textId="77777777" w:rsidR="00F97DAE" w:rsidRDefault="00F97DAE" w:rsidP="00F97DAE">
      <w:pPr>
        <w:rPr>
          <w:sz w:val="24"/>
          <w:szCs w:val="24"/>
        </w:rPr>
      </w:pPr>
    </w:p>
    <w:p w14:paraId="0B7C9159" w14:textId="77777777" w:rsidR="00F97DAE" w:rsidRDefault="00F97DAE" w:rsidP="00F97DAE">
      <w:pPr>
        <w:rPr>
          <w:sz w:val="24"/>
          <w:szCs w:val="24"/>
        </w:rPr>
      </w:pPr>
    </w:p>
    <w:p w14:paraId="7ACC60A3" w14:textId="77777777" w:rsidR="00F97DAE" w:rsidRDefault="00F97DAE" w:rsidP="00F97DAE">
      <w:pPr>
        <w:rPr>
          <w:sz w:val="24"/>
          <w:szCs w:val="24"/>
        </w:rPr>
      </w:pPr>
    </w:p>
    <w:p w14:paraId="71DF0357" w14:textId="77777777" w:rsidR="00F97DAE" w:rsidRDefault="00F97DAE" w:rsidP="00F97DAE">
      <w:pPr>
        <w:rPr>
          <w:sz w:val="24"/>
          <w:szCs w:val="24"/>
        </w:rPr>
      </w:pPr>
    </w:p>
    <w:p w14:paraId="178A4217" w14:textId="77777777" w:rsidR="00F97DAE" w:rsidRDefault="00F97DAE" w:rsidP="00F97DAE">
      <w:pPr>
        <w:rPr>
          <w:sz w:val="24"/>
          <w:szCs w:val="24"/>
        </w:rPr>
      </w:pPr>
    </w:p>
    <w:p w14:paraId="228517E8" w14:textId="77777777" w:rsidR="00F97DAE" w:rsidRDefault="00F97DAE" w:rsidP="00F97DAE">
      <w:pPr>
        <w:rPr>
          <w:sz w:val="24"/>
          <w:szCs w:val="24"/>
        </w:rPr>
      </w:pPr>
    </w:p>
    <w:p w14:paraId="0DD0FF8A" w14:textId="77777777" w:rsidR="00F97DAE" w:rsidRDefault="00F97DAE" w:rsidP="00F97DAE">
      <w:pPr>
        <w:rPr>
          <w:sz w:val="24"/>
          <w:szCs w:val="24"/>
        </w:rPr>
      </w:pPr>
    </w:p>
    <w:p w14:paraId="5028504D" w14:textId="77777777" w:rsidR="00F97DAE" w:rsidRDefault="00F97DAE" w:rsidP="00F97DAE">
      <w:pPr>
        <w:rPr>
          <w:sz w:val="24"/>
          <w:szCs w:val="24"/>
        </w:rPr>
      </w:pPr>
    </w:p>
    <w:p w14:paraId="75EF1308" w14:textId="77777777" w:rsidR="00F97DAE" w:rsidRDefault="00F97DAE" w:rsidP="00F97DAE">
      <w:pPr>
        <w:rPr>
          <w:sz w:val="24"/>
          <w:szCs w:val="24"/>
        </w:rPr>
      </w:pPr>
    </w:p>
    <w:p w14:paraId="4FD0A9C8" w14:textId="77777777" w:rsidR="00F97DAE" w:rsidRDefault="00F97DAE" w:rsidP="00F97DAE">
      <w:pPr>
        <w:rPr>
          <w:sz w:val="24"/>
          <w:szCs w:val="24"/>
        </w:rPr>
      </w:pPr>
    </w:p>
    <w:p w14:paraId="223D62C7" w14:textId="77777777" w:rsidR="00F97DAE" w:rsidRDefault="00F97DAE" w:rsidP="00F97DAE">
      <w:pPr>
        <w:rPr>
          <w:sz w:val="24"/>
          <w:szCs w:val="24"/>
        </w:rPr>
      </w:pPr>
    </w:p>
    <w:p w14:paraId="1E4AB32F" w14:textId="77777777" w:rsidR="00F97DAE" w:rsidRDefault="00F97DAE" w:rsidP="00F97DAE">
      <w:pPr>
        <w:rPr>
          <w:sz w:val="24"/>
          <w:szCs w:val="24"/>
        </w:rPr>
      </w:pPr>
    </w:p>
    <w:p w14:paraId="5E745FAF" w14:textId="77777777" w:rsidR="00F97DAE" w:rsidRDefault="00F97DAE" w:rsidP="00F97DAE">
      <w:pPr>
        <w:rPr>
          <w:sz w:val="24"/>
          <w:szCs w:val="24"/>
        </w:rPr>
      </w:pPr>
    </w:p>
    <w:p w14:paraId="391DF821" w14:textId="77777777" w:rsidR="00F97DAE" w:rsidRDefault="00F97DAE" w:rsidP="00F97DAE">
      <w:pPr>
        <w:rPr>
          <w:sz w:val="24"/>
          <w:szCs w:val="24"/>
        </w:rPr>
      </w:pPr>
    </w:p>
    <w:p w14:paraId="14FD9259" w14:textId="77777777" w:rsidR="00F97DAE" w:rsidRDefault="00F97DAE" w:rsidP="00F97DAE">
      <w:pPr>
        <w:rPr>
          <w:sz w:val="24"/>
          <w:szCs w:val="24"/>
        </w:rPr>
      </w:pPr>
    </w:p>
    <w:p w14:paraId="59879C66" w14:textId="77777777" w:rsidR="00F97DAE" w:rsidRDefault="00F97DAE" w:rsidP="00F97DAE">
      <w:pPr>
        <w:rPr>
          <w:sz w:val="24"/>
          <w:szCs w:val="24"/>
        </w:rPr>
      </w:pPr>
    </w:p>
    <w:p w14:paraId="49380997" w14:textId="77777777" w:rsidR="0018187C" w:rsidRPr="002002A3" w:rsidRDefault="0018187C" w:rsidP="0018187C">
      <w:pPr>
        <w:pStyle w:val="Heading2"/>
        <w:rPr>
          <w:rFonts w:asciiTheme="majorBidi" w:eastAsiaTheme="minorEastAsia" w:hAnsiTheme="majorBidi"/>
          <w:color w:val="auto"/>
          <w:sz w:val="22"/>
          <w:szCs w:val="22"/>
        </w:rPr>
      </w:pPr>
      <w:r w:rsidRPr="002002A3">
        <w:rPr>
          <w:rFonts w:asciiTheme="majorBidi" w:eastAsiaTheme="minorEastAsia" w:hAnsiTheme="majorBidi"/>
          <w:color w:val="auto"/>
          <w:sz w:val="22"/>
          <w:szCs w:val="22"/>
        </w:rPr>
        <w:lastRenderedPageBreak/>
        <w:t>Table of Contents</w:t>
      </w:r>
    </w:p>
    <w:p w14:paraId="0767B45E" w14:textId="77777777" w:rsidR="0018187C" w:rsidRDefault="0018187C" w:rsidP="0018187C">
      <w:pPr>
        <w:ind w:left="360"/>
        <w:rPr>
          <w:rFonts w:asciiTheme="majorBidi" w:hAnsiTheme="majorBidi" w:cstheme="majorBidi"/>
        </w:rPr>
      </w:pPr>
      <w:r w:rsidRPr="002002A3">
        <w:rPr>
          <w:rFonts w:asciiTheme="majorBidi" w:hAnsiTheme="majorBidi" w:cstheme="majorBidi"/>
        </w:rPr>
        <w:t>1. Introduction</w:t>
      </w:r>
      <w:r w:rsidRPr="002002A3">
        <w:rPr>
          <w:rFonts w:asciiTheme="majorBidi" w:hAnsiTheme="majorBidi" w:cstheme="majorBidi"/>
        </w:rPr>
        <w:br/>
        <w:t>2. Methodology</w:t>
      </w:r>
      <w:r w:rsidRPr="002002A3">
        <w:rPr>
          <w:rFonts w:asciiTheme="majorBidi" w:hAnsiTheme="majorBidi" w:cstheme="majorBidi"/>
        </w:rPr>
        <w:br/>
        <w:t>3. Cosine Similarity Equation</w:t>
      </w:r>
      <w:r w:rsidRPr="002002A3">
        <w:rPr>
          <w:rFonts w:asciiTheme="majorBidi" w:hAnsiTheme="majorBidi" w:cstheme="majorBidi"/>
        </w:rPr>
        <w:br/>
        <w:t>4. Data Preprocessing Steps</w:t>
      </w:r>
      <w:r w:rsidRPr="002002A3"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t>5</w:t>
      </w:r>
      <w:r w:rsidRPr="002002A3">
        <w:rPr>
          <w:rFonts w:asciiTheme="majorBidi" w:hAnsiTheme="majorBidi" w:cstheme="majorBidi"/>
        </w:rPr>
        <w:t>. Cosine Similarity Results Table</w:t>
      </w:r>
      <w:r w:rsidRPr="002002A3">
        <w:rPr>
          <w:rFonts w:asciiTheme="majorBidi" w:hAnsiTheme="majorBidi" w:cstheme="majorBidi"/>
        </w:rPr>
        <w:br/>
      </w:r>
      <w:r>
        <w:rPr>
          <w:rFonts w:asciiTheme="majorBidi" w:hAnsiTheme="majorBidi" w:cstheme="majorBidi"/>
        </w:rPr>
        <w:t>6</w:t>
      </w:r>
      <w:r w:rsidRPr="002002A3">
        <w:rPr>
          <w:rFonts w:asciiTheme="majorBidi" w:hAnsiTheme="majorBidi" w:cstheme="majorBidi"/>
        </w:rPr>
        <w:t>. Evaluation</w:t>
      </w:r>
    </w:p>
    <w:p w14:paraId="1A39E279" w14:textId="77777777" w:rsidR="0018187C" w:rsidRDefault="0018187C" w:rsidP="0018187C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</w:t>
      </w:r>
      <w:r w:rsidRPr="002002A3">
        <w:rPr>
          <w:rFonts w:asciiTheme="majorBidi" w:hAnsiTheme="majorBidi" w:cstheme="majorBidi"/>
        </w:rPr>
        <w:t>. Conclusion</w:t>
      </w:r>
    </w:p>
    <w:p w14:paraId="7A8BC35F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628B6685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38D3DE0A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3943D3BA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7B4E4356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61CA6605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449437BA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52AB4E11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4B24DF88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7E55AA7F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7A63F7F0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6BCCC1A9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74AE1A65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2A5E2949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58E2DA1F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74384568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792DDF27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1F20CF0E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3CC78454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3BC500B6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4DEEB5F3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42C5E573" w14:textId="77777777" w:rsidR="0018187C" w:rsidRDefault="0018187C" w:rsidP="0018187C">
      <w:pPr>
        <w:ind w:left="360"/>
        <w:rPr>
          <w:rFonts w:asciiTheme="majorBidi" w:hAnsiTheme="majorBidi" w:cstheme="majorBidi"/>
        </w:rPr>
      </w:pPr>
    </w:p>
    <w:p w14:paraId="7CEA5D61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t>Introduction</w:t>
      </w:r>
    </w:p>
    <w:p w14:paraId="460D525E" w14:textId="77777777" w:rsidR="0018187C" w:rsidRPr="0018187C" w:rsidRDefault="0018187C" w:rsidP="0018187C">
      <w:pPr>
        <w:ind w:left="360"/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The purpose of this assignment is to design, implement, and evaluate an intelligent recommender system. The project utilizes a dataset containing product attributes such as </w:t>
      </w:r>
      <w:r w:rsidRPr="0018187C">
        <w:rPr>
          <w:rFonts w:asciiTheme="majorBidi" w:hAnsiTheme="majorBidi" w:cstheme="majorBidi"/>
          <w:b/>
          <w:bCs/>
        </w:rPr>
        <w:t>prices, ratings, and number of reviews</w:t>
      </w:r>
      <w:r w:rsidRPr="0018187C">
        <w:rPr>
          <w:rFonts w:asciiTheme="majorBidi" w:hAnsiTheme="majorBidi" w:cstheme="majorBidi"/>
        </w:rPr>
        <w:t xml:space="preserve"> to generate meaningful recommendations for users.</w:t>
      </w:r>
    </w:p>
    <w:p w14:paraId="081DAB01" w14:textId="77777777" w:rsidR="0018187C" w:rsidRPr="0018187C" w:rsidRDefault="0018187C" w:rsidP="0018187C">
      <w:pPr>
        <w:ind w:left="360"/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pict w14:anchorId="7C9E7E91">
          <v:rect id="_x0000_i1045" style="width:0;height:1.5pt" o:hralign="center" o:hrstd="t" o:hr="t" fillcolor="#a0a0a0" stroked="f"/>
        </w:pict>
      </w:r>
    </w:p>
    <w:p w14:paraId="75360A72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t>Methodology</w:t>
      </w:r>
    </w:p>
    <w:p w14:paraId="353BA363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t>1. Data Cleaning and Preprocessing:</w:t>
      </w:r>
    </w:p>
    <w:p w14:paraId="4BF7DD10" w14:textId="77777777" w:rsidR="0018187C" w:rsidRPr="0018187C" w:rsidRDefault="0018187C" w:rsidP="0018187C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Removed non-numeric characters from the </w:t>
      </w:r>
      <w:r w:rsidRPr="0018187C">
        <w:rPr>
          <w:rFonts w:asciiTheme="majorBidi" w:hAnsiTheme="majorBidi" w:cstheme="majorBidi"/>
          <w:b/>
          <w:bCs/>
        </w:rPr>
        <w:t>'Prices'</w:t>
      </w:r>
      <w:r w:rsidRPr="0018187C">
        <w:rPr>
          <w:rFonts w:asciiTheme="majorBidi" w:hAnsiTheme="majorBidi" w:cstheme="majorBidi"/>
        </w:rPr>
        <w:t xml:space="preserve">, </w:t>
      </w:r>
      <w:r w:rsidRPr="0018187C">
        <w:rPr>
          <w:rFonts w:asciiTheme="majorBidi" w:hAnsiTheme="majorBidi" w:cstheme="majorBidi"/>
          <w:b/>
          <w:bCs/>
        </w:rPr>
        <w:t>'Rating'</w:t>
      </w:r>
      <w:r w:rsidRPr="0018187C">
        <w:rPr>
          <w:rFonts w:asciiTheme="majorBidi" w:hAnsiTheme="majorBidi" w:cstheme="majorBidi"/>
        </w:rPr>
        <w:t xml:space="preserve">, and </w:t>
      </w:r>
      <w:r w:rsidRPr="0018187C">
        <w:rPr>
          <w:rFonts w:asciiTheme="majorBidi" w:hAnsiTheme="majorBidi" w:cstheme="majorBidi"/>
          <w:b/>
          <w:bCs/>
        </w:rPr>
        <w:t>'Number of Reviews'</w:t>
      </w:r>
      <w:r w:rsidRPr="0018187C">
        <w:rPr>
          <w:rFonts w:asciiTheme="majorBidi" w:hAnsiTheme="majorBidi" w:cstheme="majorBidi"/>
        </w:rPr>
        <w:t xml:space="preserve"> columns.</w:t>
      </w:r>
    </w:p>
    <w:p w14:paraId="7EE88F51" w14:textId="77777777" w:rsidR="0018187C" w:rsidRPr="0018187C" w:rsidRDefault="0018187C" w:rsidP="0018187C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>Handled missing values to ensure data integrity.</w:t>
      </w:r>
    </w:p>
    <w:p w14:paraId="3ACF14D5" w14:textId="77777777" w:rsidR="0018187C" w:rsidRPr="0018187C" w:rsidRDefault="0018187C" w:rsidP="0018187C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>Converted the cleaned data into numeric formats suitable for computational analysis.</w:t>
      </w:r>
    </w:p>
    <w:p w14:paraId="355EF357" w14:textId="77777777" w:rsidR="0018187C" w:rsidRPr="0018187C" w:rsidRDefault="0018187C" w:rsidP="0018187C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Selected the </w:t>
      </w:r>
      <w:r w:rsidRPr="0018187C">
        <w:rPr>
          <w:rFonts w:asciiTheme="majorBidi" w:hAnsiTheme="majorBidi" w:cstheme="majorBidi"/>
          <w:b/>
          <w:bCs/>
        </w:rPr>
        <w:t>first 50 rows</w:t>
      </w:r>
      <w:r w:rsidRPr="0018187C">
        <w:rPr>
          <w:rFonts w:asciiTheme="majorBidi" w:hAnsiTheme="majorBidi" w:cstheme="majorBidi"/>
        </w:rPr>
        <w:t xml:space="preserve"> of the dataset as the primary subset for analysis to streamline processing.</w:t>
      </w:r>
    </w:p>
    <w:p w14:paraId="16AA20C8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t>2. Similarity Calculation:</w:t>
      </w:r>
    </w:p>
    <w:p w14:paraId="17B859C6" w14:textId="77777777" w:rsidR="0018187C" w:rsidRPr="0018187C" w:rsidRDefault="0018187C" w:rsidP="0018187C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Employed </w:t>
      </w:r>
      <w:r w:rsidRPr="0018187C">
        <w:rPr>
          <w:rFonts w:asciiTheme="majorBidi" w:hAnsiTheme="majorBidi" w:cstheme="majorBidi"/>
          <w:b/>
          <w:bCs/>
        </w:rPr>
        <w:t>Cosine Similarity</w:t>
      </w:r>
      <w:r w:rsidRPr="0018187C">
        <w:rPr>
          <w:rFonts w:asciiTheme="majorBidi" w:hAnsiTheme="majorBidi" w:cstheme="majorBidi"/>
        </w:rPr>
        <w:t xml:space="preserve"> as the metric to measure pairwise similarity between products using their numerical attributes.</w:t>
      </w:r>
    </w:p>
    <w:p w14:paraId="1658AE7D" w14:textId="77777777" w:rsidR="0018187C" w:rsidRPr="0018187C" w:rsidRDefault="0018187C" w:rsidP="0018187C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>Standardized all numerical data to ensure fair and accurate similarity measurements.</w:t>
      </w:r>
    </w:p>
    <w:p w14:paraId="632AB5AB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t>3. Recommendation Algorithm:</w:t>
      </w:r>
    </w:p>
    <w:p w14:paraId="78884D2A" w14:textId="77777777" w:rsidR="0018187C" w:rsidRPr="0018187C" w:rsidRDefault="0018187C" w:rsidP="0018187C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Developed a </w:t>
      </w:r>
      <w:r w:rsidRPr="0018187C">
        <w:rPr>
          <w:rFonts w:asciiTheme="majorBidi" w:hAnsiTheme="majorBidi" w:cstheme="majorBidi"/>
          <w:b/>
          <w:bCs/>
        </w:rPr>
        <w:t>content-based recommendation system</w:t>
      </w:r>
      <w:r w:rsidRPr="0018187C">
        <w:rPr>
          <w:rFonts w:asciiTheme="majorBidi" w:hAnsiTheme="majorBidi" w:cstheme="majorBidi"/>
        </w:rPr>
        <w:t xml:space="preserve"> that leverages the pairwise similarity values from the cosine similarity matrix.</w:t>
      </w:r>
    </w:p>
    <w:p w14:paraId="2005419D" w14:textId="77777777" w:rsidR="0018187C" w:rsidRPr="0018187C" w:rsidRDefault="0018187C" w:rsidP="0018187C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>The system identifies and recommends products with high similarity scores based on their prices, ratings, and number of reviews.</w:t>
      </w:r>
    </w:p>
    <w:p w14:paraId="04B2F988" w14:textId="77777777" w:rsidR="0018187C" w:rsidRPr="0018187C" w:rsidRDefault="0018187C" w:rsidP="0018187C">
      <w:pPr>
        <w:ind w:left="360"/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pict w14:anchorId="676A87D8">
          <v:rect id="_x0000_i1046" style="width:0;height:1.5pt" o:hralign="center" o:hrstd="t" o:hr="t" fillcolor="#a0a0a0" stroked="f"/>
        </w:pict>
      </w:r>
    </w:p>
    <w:p w14:paraId="611B938C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t>Results</w:t>
      </w:r>
    </w:p>
    <w:p w14:paraId="79F84416" w14:textId="77777777" w:rsidR="0018187C" w:rsidRPr="0018187C" w:rsidRDefault="0018187C" w:rsidP="0018187C">
      <w:pPr>
        <w:ind w:left="360"/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The cosine similarity matrix was successfully generated, providing pairwise similarity scores between products. These similarity scores enable the identification of the </w:t>
      </w:r>
      <w:r w:rsidRPr="0018187C">
        <w:rPr>
          <w:rFonts w:asciiTheme="majorBidi" w:hAnsiTheme="majorBidi" w:cstheme="majorBidi"/>
          <w:b/>
          <w:bCs/>
        </w:rPr>
        <w:t>most similar products</w:t>
      </w:r>
      <w:r w:rsidRPr="0018187C">
        <w:rPr>
          <w:rFonts w:asciiTheme="majorBidi" w:hAnsiTheme="majorBidi" w:cstheme="majorBidi"/>
        </w:rPr>
        <w:t xml:space="preserve"> for any given item in the dataset.</w:t>
      </w:r>
    </w:p>
    <w:p w14:paraId="44590537" w14:textId="77777777" w:rsidR="0018187C" w:rsidRPr="0018187C" w:rsidRDefault="0018187C" w:rsidP="0018187C">
      <w:pPr>
        <w:ind w:left="360"/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For example, products with similar </w:t>
      </w:r>
      <w:r w:rsidRPr="0018187C">
        <w:rPr>
          <w:rFonts w:asciiTheme="majorBidi" w:hAnsiTheme="majorBidi" w:cstheme="majorBidi"/>
          <w:b/>
          <w:bCs/>
        </w:rPr>
        <w:t>prices</w:t>
      </w:r>
      <w:r w:rsidRPr="0018187C">
        <w:rPr>
          <w:rFonts w:asciiTheme="majorBidi" w:hAnsiTheme="majorBidi" w:cstheme="majorBidi"/>
        </w:rPr>
        <w:t xml:space="preserve">, </w:t>
      </w:r>
      <w:r w:rsidRPr="0018187C">
        <w:rPr>
          <w:rFonts w:asciiTheme="majorBidi" w:hAnsiTheme="majorBidi" w:cstheme="majorBidi"/>
          <w:b/>
          <w:bCs/>
        </w:rPr>
        <w:t>ratings</w:t>
      </w:r>
      <w:r w:rsidRPr="0018187C">
        <w:rPr>
          <w:rFonts w:asciiTheme="majorBidi" w:hAnsiTheme="majorBidi" w:cstheme="majorBidi"/>
        </w:rPr>
        <w:t xml:space="preserve">, and </w:t>
      </w:r>
      <w:r w:rsidRPr="0018187C">
        <w:rPr>
          <w:rFonts w:asciiTheme="majorBidi" w:hAnsiTheme="majorBidi" w:cstheme="majorBidi"/>
          <w:b/>
          <w:bCs/>
        </w:rPr>
        <w:t>number of reviews</w:t>
      </w:r>
      <w:r w:rsidRPr="0018187C">
        <w:rPr>
          <w:rFonts w:asciiTheme="majorBidi" w:hAnsiTheme="majorBidi" w:cstheme="majorBidi"/>
        </w:rPr>
        <w:t xml:space="preserve"> were effectively grouped together, showcasing the algorithm's ability to generate logical and interpretable recommendations</w:t>
      </w:r>
    </w:p>
    <w:p w14:paraId="44DBF15A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lastRenderedPageBreak/>
        <w:t>Data Preprocessing Steps</w:t>
      </w:r>
    </w:p>
    <w:p w14:paraId="44C6DB4B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t>1. Data Inspection:</w:t>
      </w:r>
    </w:p>
    <w:p w14:paraId="1BD79EAB" w14:textId="77777777" w:rsidR="0018187C" w:rsidRPr="0018187C" w:rsidRDefault="0018187C" w:rsidP="0018187C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Reviewed the dataset structure to distinguish between </w:t>
      </w:r>
      <w:r w:rsidRPr="0018187C">
        <w:rPr>
          <w:rFonts w:asciiTheme="majorBidi" w:hAnsiTheme="majorBidi" w:cstheme="majorBidi"/>
          <w:b/>
          <w:bCs/>
        </w:rPr>
        <w:t>numeric</w:t>
      </w:r>
      <w:r w:rsidRPr="0018187C">
        <w:rPr>
          <w:rFonts w:asciiTheme="majorBidi" w:hAnsiTheme="majorBidi" w:cstheme="majorBidi"/>
        </w:rPr>
        <w:t xml:space="preserve"> and </w:t>
      </w:r>
      <w:r w:rsidRPr="0018187C">
        <w:rPr>
          <w:rFonts w:asciiTheme="majorBidi" w:hAnsiTheme="majorBidi" w:cstheme="majorBidi"/>
          <w:b/>
          <w:bCs/>
        </w:rPr>
        <w:t>non-numeric</w:t>
      </w:r>
      <w:r w:rsidRPr="0018187C">
        <w:rPr>
          <w:rFonts w:asciiTheme="majorBidi" w:hAnsiTheme="majorBidi" w:cstheme="majorBidi"/>
        </w:rPr>
        <w:t xml:space="preserve"> columns.</w:t>
      </w:r>
    </w:p>
    <w:p w14:paraId="39EED878" w14:textId="77777777" w:rsidR="0018187C" w:rsidRPr="0018187C" w:rsidRDefault="0018187C" w:rsidP="0018187C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>Identified common issues including:</w:t>
      </w:r>
    </w:p>
    <w:p w14:paraId="1AF33EF9" w14:textId="77777777" w:rsidR="0018187C" w:rsidRPr="0018187C" w:rsidRDefault="0018187C" w:rsidP="0018187C">
      <w:pPr>
        <w:numPr>
          <w:ilvl w:val="1"/>
          <w:numId w:val="20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>Non-numeric characters in key columns.</w:t>
      </w:r>
    </w:p>
    <w:p w14:paraId="00C3A5F6" w14:textId="77777777" w:rsidR="0018187C" w:rsidRPr="0018187C" w:rsidRDefault="0018187C" w:rsidP="0018187C">
      <w:pPr>
        <w:numPr>
          <w:ilvl w:val="1"/>
          <w:numId w:val="20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Missing values (e.g., "Not Available" in </w:t>
      </w:r>
      <w:r w:rsidRPr="0018187C">
        <w:rPr>
          <w:rFonts w:asciiTheme="majorBidi" w:hAnsiTheme="majorBidi" w:cstheme="majorBidi"/>
          <w:b/>
          <w:bCs/>
        </w:rPr>
        <w:t>'Rating'</w:t>
      </w:r>
      <w:r w:rsidRPr="0018187C">
        <w:rPr>
          <w:rFonts w:asciiTheme="majorBidi" w:hAnsiTheme="majorBidi" w:cstheme="majorBidi"/>
        </w:rPr>
        <w:t>).</w:t>
      </w:r>
    </w:p>
    <w:p w14:paraId="6CC27720" w14:textId="77777777" w:rsidR="0018187C" w:rsidRPr="0018187C" w:rsidRDefault="0018187C" w:rsidP="0018187C">
      <w:pPr>
        <w:numPr>
          <w:ilvl w:val="1"/>
          <w:numId w:val="20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>Formatting inconsistencies like commas in numbers.</w:t>
      </w:r>
    </w:p>
    <w:p w14:paraId="7B60FFA2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t>2. Data Cleaning:</w:t>
      </w:r>
    </w:p>
    <w:p w14:paraId="533BDCB7" w14:textId="77777777" w:rsidR="0018187C" w:rsidRPr="0018187C" w:rsidRDefault="0018187C" w:rsidP="0018187C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Removed the currency symbol ('₹') and commas from the </w:t>
      </w:r>
      <w:r w:rsidRPr="0018187C">
        <w:rPr>
          <w:rFonts w:asciiTheme="majorBidi" w:hAnsiTheme="majorBidi" w:cstheme="majorBidi"/>
          <w:b/>
          <w:bCs/>
        </w:rPr>
        <w:t>'Prices'</w:t>
      </w:r>
      <w:r w:rsidRPr="0018187C">
        <w:rPr>
          <w:rFonts w:asciiTheme="majorBidi" w:hAnsiTheme="majorBidi" w:cstheme="majorBidi"/>
        </w:rPr>
        <w:t xml:space="preserve"> column for clean numeric conversion.</w:t>
      </w:r>
    </w:p>
    <w:p w14:paraId="3A8F43DA" w14:textId="77777777" w:rsidR="0018187C" w:rsidRPr="0018187C" w:rsidRDefault="0018187C" w:rsidP="0018187C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Converted </w:t>
      </w:r>
      <w:r w:rsidRPr="0018187C">
        <w:rPr>
          <w:rFonts w:asciiTheme="majorBidi" w:hAnsiTheme="majorBidi" w:cstheme="majorBidi"/>
          <w:b/>
          <w:bCs/>
        </w:rPr>
        <w:t>'Rating'</w:t>
      </w:r>
      <w:r w:rsidRPr="0018187C">
        <w:rPr>
          <w:rFonts w:asciiTheme="majorBidi" w:hAnsiTheme="majorBidi" w:cstheme="majorBidi"/>
        </w:rPr>
        <w:t xml:space="preserve"> entries such as "Not Available" into </w:t>
      </w:r>
      <w:proofErr w:type="spellStart"/>
      <w:r w:rsidRPr="0018187C">
        <w:rPr>
          <w:rFonts w:asciiTheme="majorBidi" w:hAnsiTheme="majorBidi" w:cstheme="majorBidi"/>
          <w:b/>
          <w:bCs/>
        </w:rPr>
        <w:t>NaN</w:t>
      </w:r>
      <w:proofErr w:type="spellEnd"/>
      <w:r w:rsidRPr="0018187C">
        <w:rPr>
          <w:rFonts w:asciiTheme="majorBidi" w:hAnsiTheme="majorBidi" w:cstheme="majorBidi"/>
        </w:rPr>
        <w:t xml:space="preserve"> and handled missing values appropriately.</w:t>
      </w:r>
    </w:p>
    <w:p w14:paraId="252AE733" w14:textId="77777777" w:rsidR="0018187C" w:rsidRPr="0018187C" w:rsidRDefault="0018187C" w:rsidP="0018187C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Removed commas from the </w:t>
      </w:r>
      <w:r w:rsidRPr="0018187C">
        <w:rPr>
          <w:rFonts w:asciiTheme="majorBidi" w:hAnsiTheme="majorBidi" w:cstheme="majorBidi"/>
          <w:b/>
          <w:bCs/>
        </w:rPr>
        <w:t>'Number of Review'</w:t>
      </w:r>
      <w:r w:rsidRPr="0018187C">
        <w:rPr>
          <w:rFonts w:asciiTheme="majorBidi" w:hAnsiTheme="majorBidi" w:cstheme="majorBidi"/>
        </w:rPr>
        <w:t xml:space="preserve"> column to enable conversion into numeric format.</w:t>
      </w:r>
    </w:p>
    <w:p w14:paraId="79F463AB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t>3. Data Transformation:</w:t>
      </w:r>
    </w:p>
    <w:p w14:paraId="2FA096A6" w14:textId="77777777" w:rsidR="0018187C" w:rsidRPr="0018187C" w:rsidRDefault="0018187C" w:rsidP="0018187C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>Converted cleaned columns—</w:t>
      </w:r>
      <w:r w:rsidRPr="0018187C">
        <w:rPr>
          <w:rFonts w:asciiTheme="majorBidi" w:hAnsiTheme="majorBidi" w:cstheme="majorBidi"/>
          <w:b/>
          <w:bCs/>
        </w:rPr>
        <w:t>'Prices'</w:t>
      </w:r>
      <w:r w:rsidRPr="0018187C">
        <w:rPr>
          <w:rFonts w:asciiTheme="majorBidi" w:hAnsiTheme="majorBidi" w:cstheme="majorBidi"/>
        </w:rPr>
        <w:t xml:space="preserve">, </w:t>
      </w:r>
      <w:r w:rsidRPr="0018187C">
        <w:rPr>
          <w:rFonts w:asciiTheme="majorBidi" w:hAnsiTheme="majorBidi" w:cstheme="majorBidi"/>
          <w:b/>
          <w:bCs/>
        </w:rPr>
        <w:t>'Rating'</w:t>
      </w:r>
      <w:r w:rsidRPr="0018187C">
        <w:rPr>
          <w:rFonts w:asciiTheme="majorBidi" w:hAnsiTheme="majorBidi" w:cstheme="majorBidi"/>
        </w:rPr>
        <w:t xml:space="preserve">, and </w:t>
      </w:r>
      <w:r w:rsidRPr="0018187C">
        <w:rPr>
          <w:rFonts w:asciiTheme="majorBidi" w:hAnsiTheme="majorBidi" w:cstheme="majorBidi"/>
          <w:b/>
          <w:bCs/>
        </w:rPr>
        <w:t>'Number of Review'</w:t>
      </w:r>
      <w:r w:rsidRPr="0018187C">
        <w:rPr>
          <w:rFonts w:asciiTheme="majorBidi" w:hAnsiTheme="majorBidi" w:cstheme="majorBidi"/>
        </w:rPr>
        <w:t>—into numeric types for analysis.</w:t>
      </w:r>
    </w:p>
    <w:p w14:paraId="3EC03E23" w14:textId="77777777" w:rsidR="0018187C" w:rsidRPr="0018187C" w:rsidRDefault="0018187C" w:rsidP="0018187C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Standardized numerical columns to </w:t>
      </w:r>
      <w:r w:rsidRPr="0018187C">
        <w:rPr>
          <w:rFonts w:asciiTheme="majorBidi" w:hAnsiTheme="majorBidi" w:cstheme="majorBidi"/>
          <w:b/>
          <w:bCs/>
        </w:rPr>
        <w:t>normalize feature scales</w:t>
      </w:r>
      <w:r w:rsidRPr="0018187C">
        <w:rPr>
          <w:rFonts w:asciiTheme="majorBidi" w:hAnsiTheme="majorBidi" w:cstheme="majorBidi"/>
        </w:rPr>
        <w:t>, ensuring accurate similarity computations.</w:t>
      </w:r>
    </w:p>
    <w:p w14:paraId="701CAAC4" w14:textId="77777777" w:rsidR="0018187C" w:rsidRPr="0018187C" w:rsidRDefault="0018187C" w:rsidP="0018187C">
      <w:pPr>
        <w:ind w:left="360"/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pict w14:anchorId="1F02D373">
          <v:rect id="_x0000_i1061" style="width:0;height:1.5pt" o:hralign="center" o:hrstd="t" o:hr="t" fillcolor="#a0a0a0" stroked="f"/>
        </w:pict>
      </w:r>
    </w:p>
    <w:p w14:paraId="16D00A2E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t>Steps Performed in the Assignment</w:t>
      </w:r>
    </w:p>
    <w:p w14:paraId="46234C9E" w14:textId="77777777" w:rsidR="0018187C" w:rsidRPr="0018187C" w:rsidRDefault="0018187C" w:rsidP="0018187C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  <w:b/>
          <w:bCs/>
        </w:rPr>
        <w:t>Dataset Selection:</w:t>
      </w:r>
    </w:p>
    <w:p w14:paraId="533F354B" w14:textId="77777777" w:rsidR="0018187C" w:rsidRPr="0018187C" w:rsidRDefault="0018187C" w:rsidP="0018187C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Utilized the provided dataset comprising product details such as </w:t>
      </w:r>
      <w:r w:rsidRPr="0018187C">
        <w:rPr>
          <w:rFonts w:asciiTheme="majorBidi" w:hAnsiTheme="majorBidi" w:cstheme="majorBidi"/>
          <w:b/>
          <w:bCs/>
        </w:rPr>
        <w:t>prices</w:t>
      </w:r>
      <w:r w:rsidRPr="0018187C">
        <w:rPr>
          <w:rFonts w:asciiTheme="majorBidi" w:hAnsiTheme="majorBidi" w:cstheme="majorBidi"/>
        </w:rPr>
        <w:t xml:space="preserve">, </w:t>
      </w:r>
      <w:r w:rsidRPr="0018187C">
        <w:rPr>
          <w:rFonts w:asciiTheme="majorBidi" w:hAnsiTheme="majorBidi" w:cstheme="majorBidi"/>
          <w:b/>
          <w:bCs/>
        </w:rPr>
        <w:t>ratings</w:t>
      </w:r>
      <w:r w:rsidRPr="0018187C">
        <w:rPr>
          <w:rFonts w:asciiTheme="majorBidi" w:hAnsiTheme="majorBidi" w:cstheme="majorBidi"/>
        </w:rPr>
        <w:t xml:space="preserve">, and </w:t>
      </w:r>
      <w:r w:rsidRPr="0018187C">
        <w:rPr>
          <w:rFonts w:asciiTheme="majorBidi" w:hAnsiTheme="majorBidi" w:cstheme="majorBidi"/>
          <w:b/>
          <w:bCs/>
        </w:rPr>
        <w:t>number of reviews</w:t>
      </w:r>
      <w:r w:rsidRPr="0018187C">
        <w:rPr>
          <w:rFonts w:asciiTheme="majorBidi" w:hAnsiTheme="majorBidi" w:cstheme="majorBidi"/>
        </w:rPr>
        <w:t>.</w:t>
      </w:r>
    </w:p>
    <w:p w14:paraId="3AEC6DAA" w14:textId="77777777" w:rsidR="0018187C" w:rsidRPr="0018187C" w:rsidRDefault="0018187C" w:rsidP="0018187C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Selected the </w:t>
      </w:r>
      <w:r w:rsidRPr="0018187C">
        <w:rPr>
          <w:rFonts w:asciiTheme="majorBidi" w:hAnsiTheme="majorBidi" w:cstheme="majorBidi"/>
          <w:b/>
          <w:bCs/>
        </w:rPr>
        <w:t>first 50 rows</w:t>
      </w:r>
      <w:r w:rsidRPr="0018187C">
        <w:rPr>
          <w:rFonts w:asciiTheme="majorBidi" w:hAnsiTheme="majorBidi" w:cstheme="majorBidi"/>
        </w:rPr>
        <w:t xml:space="preserve"> of the dataset to streamline analysis.</w:t>
      </w:r>
    </w:p>
    <w:p w14:paraId="1B37F06C" w14:textId="77777777" w:rsidR="0018187C" w:rsidRPr="0018187C" w:rsidRDefault="0018187C" w:rsidP="0018187C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  <w:b/>
          <w:bCs/>
        </w:rPr>
        <w:t>Data Preprocessing:</w:t>
      </w:r>
    </w:p>
    <w:p w14:paraId="4C0F14A8" w14:textId="77777777" w:rsidR="0018187C" w:rsidRPr="0018187C" w:rsidRDefault="0018187C" w:rsidP="0018187C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>Performed all cleaning and transformation processes as detailed in the preprocessing steps.</w:t>
      </w:r>
    </w:p>
    <w:p w14:paraId="79985E6C" w14:textId="77777777" w:rsidR="0018187C" w:rsidRPr="0018187C" w:rsidRDefault="0018187C" w:rsidP="0018187C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  <w:b/>
          <w:bCs/>
        </w:rPr>
        <w:t>Similarity Calculation:</w:t>
      </w:r>
    </w:p>
    <w:p w14:paraId="656B5CED" w14:textId="77777777" w:rsidR="0018187C" w:rsidRPr="0018187C" w:rsidRDefault="0018187C" w:rsidP="0018187C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lastRenderedPageBreak/>
        <w:t xml:space="preserve">Computed </w:t>
      </w:r>
      <w:r w:rsidRPr="0018187C">
        <w:rPr>
          <w:rFonts w:asciiTheme="majorBidi" w:hAnsiTheme="majorBidi" w:cstheme="majorBidi"/>
          <w:b/>
          <w:bCs/>
        </w:rPr>
        <w:t>cosine similarity</w:t>
      </w:r>
      <w:r w:rsidRPr="0018187C">
        <w:rPr>
          <w:rFonts w:asciiTheme="majorBidi" w:hAnsiTheme="majorBidi" w:cstheme="majorBidi"/>
        </w:rPr>
        <w:t xml:space="preserve"> using standardized numerical features (</w:t>
      </w:r>
      <w:r w:rsidRPr="0018187C">
        <w:rPr>
          <w:rFonts w:asciiTheme="majorBidi" w:hAnsiTheme="majorBidi" w:cstheme="majorBidi"/>
          <w:b/>
          <w:bCs/>
        </w:rPr>
        <w:t>'Prices'</w:t>
      </w:r>
      <w:r w:rsidRPr="0018187C">
        <w:rPr>
          <w:rFonts w:asciiTheme="majorBidi" w:hAnsiTheme="majorBidi" w:cstheme="majorBidi"/>
        </w:rPr>
        <w:t xml:space="preserve">, </w:t>
      </w:r>
      <w:r w:rsidRPr="0018187C">
        <w:rPr>
          <w:rFonts w:asciiTheme="majorBidi" w:hAnsiTheme="majorBidi" w:cstheme="majorBidi"/>
          <w:b/>
          <w:bCs/>
        </w:rPr>
        <w:t>'Rating'</w:t>
      </w:r>
      <w:r w:rsidRPr="0018187C">
        <w:rPr>
          <w:rFonts w:asciiTheme="majorBidi" w:hAnsiTheme="majorBidi" w:cstheme="majorBidi"/>
        </w:rPr>
        <w:t xml:space="preserve">, and </w:t>
      </w:r>
      <w:r w:rsidRPr="0018187C">
        <w:rPr>
          <w:rFonts w:asciiTheme="majorBidi" w:hAnsiTheme="majorBidi" w:cstheme="majorBidi"/>
          <w:b/>
          <w:bCs/>
        </w:rPr>
        <w:t>'Number of Review'</w:t>
      </w:r>
      <w:r w:rsidRPr="0018187C">
        <w:rPr>
          <w:rFonts w:asciiTheme="majorBidi" w:hAnsiTheme="majorBidi" w:cstheme="majorBidi"/>
        </w:rPr>
        <w:t>).</w:t>
      </w:r>
    </w:p>
    <w:p w14:paraId="62D8EE80" w14:textId="77777777" w:rsidR="0018187C" w:rsidRPr="0018187C" w:rsidRDefault="0018187C" w:rsidP="0018187C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Generated a </w:t>
      </w:r>
      <w:r w:rsidRPr="0018187C">
        <w:rPr>
          <w:rFonts w:asciiTheme="majorBidi" w:hAnsiTheme="majorBidi" w:cstheme="majorBidi"/>
          <w:b/>
          <w:bCs/>
        </w:rPr>
        <w:t>cosine similarity matrix</w:t>
      </w:r>
      <w:r w:rsidRPr="0018187C">
        <w:rPr>
          <w:rFonts w:asciiTheme="majorBidi" w:hAnsiTheme="majorBidi" w:cstheme="majorBidi"/>
        </w:rPr>
        <w:t xml:space="preserve"> to quantify relationships between products.</w:t>
      </w:r>
    </w:p>
    <w:p w14:paraId="37428EC0" w14:textId="77777777" w:rsidR="0018187C" w:rsidRPr="0018187C" w:rsidRDefault="0018187C" w:rsidP="0018187C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  <w:b/>
          <w:bCs/>
        </w:rPr>
        <w:t>Report Preparation:</w:t>
      </w:r>
    </w:p>
    <w:p w14:paraId="0F6B24F5" w14:textId="77777777" w:rsidR="0018187C" w:rsidRPr="0018187C" w:rsidRDefault="0018187C" w:rsidP="0018187C">
      <w:pPr>
        <w:numPr>
          <w:ilvl w:val="1"/>
          <w:numId w:val="23"/>
        </w:numPr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>Documented the approach, methodology, results, and evaluation findings clearly for this report.</w:t>
      </w:r>
    </w:p>
    <w:p w14:paraId="1C75903D" w14:textId="77777777" w:rsidR="0018187C" w:rsidRPr="0018187C" w:rsidRDefault="0018187C" w:rsidP="0018187C">
      <w:pPr>
        <w:ind w:left="360"/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pict w14:anchorId="4A76A670">
          <v:rect id="_x0000_i1062" style="width:0;height:1.5pt" o:hralign="center" o:hrstd="t" o:hr="t" fillcolor="#a0a0a0" stroked="f"/>
        </w:pict>
      </w:r>
    </w:p>
    <w:p w14:paraId="652B47B4" w14:textId="77777777" w:rsidR="0018187C" w:rsidRPr="0018187C" w:rsidRDefault="0018187C" w:rsidP="0018187C">
      <w:pPr>
        <w:ind w:left="360"/>
        <w:rPr>
          <w:rFonts w:asciiTheme="majorBidi" w:hAnsiTheme="majorBidi" w:cstheme="majorBidi"/>
          <w:b/>
          <w:bCs/>
        </w:rPr>
      </w:pPr>
      <w:r w:rsidRPr="0018187C">
        <w:rPr>
          <w:rFonts w:asciiTheme="majorBidi" w:hAnsiTheme="majorBidi" w:cstheme="majorBidi"/>
          <w:b/>
          <w:bCs/>
        </w:rPr>
        <w:t>Cosine Similarity Results Table</w:t>
      </w:r>
    </w:p>
    <w:p w14:paraId="486AB289" w14:textId="77777777" w:rsidR="0018187C" w:rsidRPr="0018187C" w:rsidRDefault="0018187C" w:rsidP="0018187C">
      <w:pPr>
        <w:ind w:left="360"/>
        <w:rPr>
          <w:rFonts w:asciiTheme="majorBidi" w:hAnsiTheme="majorBidi" w:cstheme="majorBidi"/>
        </w:rPr>
      </w:pPr>
      <w:r w:rsidRPr="0018187C">
        <w:rPr>
          <w:rFonts w:asciiTheme="majorBidi" w:hAnsiTheme="majorBidi" w:cstheme="majorBidi"/>
        </w:rPr>
        <w:t xml:space="preserve">The table below previews the </w:t>
      </w:r>
      <w:r w:rsidRPr="0018187C">
        <w:rPr>
          <w:rFonts w:asciiTheme="majorBidi" w:hAnsiTheme="majorBidi" w:cstheme="majorBidi"/>
          <w:b/>
          <w:bCs/>
        </w:rPr>
        <w:t>cosine similarity matrix</w:t>
      </w:r>
      <w:r w:rsidRPr="0018187C">
        <w:rPr>
          <w:rFonts w:asciiTheme="majorBidi" w:hAnsiTheme="majorBidi" w:cstheme="majorBidi"/>
        </w:rPr>
        <w:t xml:space="preserve"> for the first five products in the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1343"/>
        <w:gridCol w:w="1343"/>
        <w:gridCol w:w="1343"/>
        <w:gridCol w:w="1343"/>
        <w:gridCol w:w="1358"/>
      </w:tblGrid>
      <w:tr w:rsidR="0018187C" w:rsidRPr="0018187C" w14:paraId="379B6B68" w14:textId="77777777" w:rsidTr="00181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00C0F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  <w:b/>
                <w:bCs/>
              </w:rPr>
            </w:pPr>
            <w:r w:rsidRPr="0018187C">
              <w:rPr>
                <w:rFonts w:asciiTheme="majorBidi" w:hAnsiTheme="majorBidi" w:cstheme="majorBidi"/>
                <w:b/>
                <w:bCs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59EB7091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  <w:b/>
                <w:bCs/>
              </w:rPr>
            </w:pPr>
            <w:r w:rsidRPr="0018187C">
              <w:rPr>
                <w:rFonts w:asciiTheme="majorBidi" w:hAnsiTheme="majorBidi" w:cstheme="majorBidi"/>
                <w:b/>
                <w:bCs/>
              </w:rPr>
              <w:t>Product 1</w:t>
            </w:r>
          </w:p>
        </w:tc>
        <w:tc>
          <w:tcPr>
            <w:tcW w:w="0" w:type="auto"/>
            <w:vAlign w:val="center"/>
            <w:hideMark/>
          </w:tcPr>
          <w:p w14:paraId="384A51B4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  <w:b/>
                <w:bCs/>
              </w:rPr>
            </w:pPr>
            <w:r w:rsidRPr="0018187C">
              <w:rPr>
                <w:rFonts w:asciiTheme="majorBidi" w:hAnsiTheme="majorBidi" w:cstheme="majorBidi"/>
                <w:b/>
                <w:bCs/>
              </w:rPr>
              <w:t>Product 2</w:t>
            </w:r>
          </w:p>
        </w:tc>
        <w:tc>
          <w:tcPr>
            <w:tcW w:w="0" w:type="auto"/>
            <w:vAlign w:val="center"/>
            <w:hideMark/>
          </w:tcPr>
          <w:p w14:paraId="162D36DE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  <w:b/>
                <w:bCs/>
              </w:rPr>
            </w:pPr>
            <w:r w:rsidRPr="0018187C">
              <w:rPr>
                <w:rFonts w:asciiTheme="majorBidi" w:hAnsiTheme="majorBidi" w:cstheme="majorBidi"/>
                <w:b/>
                <w:bCs/>
              </w:rPr>
              <w:t>Product 3</w:t>
            </w:r>
          </w:p>
        </w:tc>
        <w:tc>
          <w:tcPr>
            <w:tcW w:w="0" w:type="auto"/>
            <w:vAlign w:val="center"/>
            <w:hideMark/>
          </w:tcPr>
          <w:p w14:paraId="5F9E9945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  <w:b/>
                <w:bCs/>
              </w:rPr>
            </w:pPr>
            <w:r w:rsidRPr="0018187C">
              <w:rPr>
                <w:rFonts w:asciiTheme="majorBidi" w:hAnsiTheme="majorBidi" w:cstheme="majorBidi"/>
                <w:b/>
                <w:bCs/>
              </w:rPr>
              <w:t>Product 4</w:t>
            </w:r>
          </w:p>
        </w:tc>
        <w:tc>
          <w:tcPr>
            <w:tcW w:w="0" w:type="auto"/>
            <w:vAlign w:val="center"/>
            <w:hideMark/>
          </w:tcPr>
          <w:p w14:paraId="626AD5DD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  <w:b/>
                <w:bCs/>
              </w:rPr>
            </w:pPr>
            <w:r w:rsidRPr="0018187C">
              <w:rPr>
                <w:rFonts w:asciiTheme="majorBidi" w:hAnsiTheme="majorBidi" w:cstheme="majorBidi"/>
                <w:b/>
                <w:bCs/>
              </w:rPr>
              <w:t>Product 5</w:t>
            </w:r>
          </w:p>
        </w:tc>
      </w:tr>
      <w:tr w:rsidR="0018187C" w:rsidRPr="0018187C" w14:paraId="15202E45" w14:textId="77777777" w:rsidTr="0018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452BD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Product 1</w:t>
            </w:r>
          </w:p>
        </w:tc>
        <w:tc>
          <w:tcPr>
            <w:tcW w:w="0" w:type="auto"/>
            <w:vAlign w:val="center"/>
            <w:hideMark/>
          </w:tcPr>
          <w:p w14:paraId="69971452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3F36AB3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0.932</w:t>
            </w:r>
          </w:p>
        </w:tc>
        <w:tc>
          <w:tcPr>
            <w:tcW w:w="0" w:type="auto"/>
            <w:vAlign w:val="center"/>
            <w:hideMark/>
          </w:tcPr>
          <w:p w14:paraId="0C5137DC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0.847</w:t>
            </w:r>
          </w:p>
        </w:tc>
        <w:tc>
          <w:tcPr>
            <w:tcW w:w="0" w:type="auto"/>
            <w:vAlign w:val="center"/>
            <w:hideMark/>
          </w:tcPr>
          <w:p w14:paraId="22D8BCCE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0.754</w:t>
            </w:r>
          </w:p>
        </w:tc>
        <w:tc>
          <w:tcPr>
            <w:tcW w:w="0" w:type="auto"/>
            <w:vAlign w:val="center"/>
            <w:hideMark/>
          </w:tcPr>
          <w:p w14:paraId="6FCFE20E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0.620</w:t>
            </w:r>
          </w:p>
        </w:tc>
      </w:tr>
      <w:tr w:rsidR="0018187C" w:rsidRPr="0018187C" w14:paraId="5F4DF6A0" w14:textId="77777777" w:rsidTr="0018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D839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Product 2</w:t>
            </w:r>
          </w:p>
        </w:tc>
        <w:tc>
          <w:tcPr>
            <w:tcW w:w="0" w:type="auto"/>
            <w:vAlign w:val="center"/>
            <w:hideMark/>
          </w:tcPr>
          <w:p w14:paraId="0BC2BD4E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0.932</w:t>
            </w:r>
          </w:p>
        </w:tc>
        <w:tc>
          <w:tcPr>
            <w:tcW w:w="0" w:type="auto"/>
            <w:vAlign w:val="center"/>
            <w:hideMark/>
          </w:tcPr>
          <w:p w14:paraId="48E50E76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6689664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0.795</w:t>
            </w:r>
          </w:p>
        </w:tc>
        <w:tc>
          <w:tcPr>
            <w:tcW w:w="0" w:type="auto"/>
            <w:vAlign w:val="center"/>
            <w:hideMark/>
          </w:tcPr>
          <w:p w14:paraId="455E45C8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0.662</w:t>
            </w:r>
          </w:p>
        </w:tc>
        <w:tc>
          <w:tcPr>
            <w:tcW w:w="0" w:type="auto"/>
            <w:vAlign w:val="center"/>
            <w:hideMark/>
          </w:tcPr>
          <w:p w14:paraId="4CA7E020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0.580</w:t>
            </w:r>
          </w:p>
        </w:tc>
      </w:tr>
      <w:tr w:rsidR="0018187C" w:rsidRPr="0018187C" w14:paraId="7B669A64" w14:textId="77777777" w:rsidTr="0018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B5182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Product 3</w:t>
            </w:r>
          </w:p>
        </w:tc>
        <w:tc>
          <w:tcPr>
            <w:tcW w:w="0" w:type="auto"/>
            <w:vAlign w:val="center"/>
            <w:hideMark/>
          </w:tcPr>
          <w:p w14:paraId="6072CBF4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0.847</w:t>
            </w:r>
          </w:p>
        </w:tc>
        <w:tc>
          <w:tcPr>
            <w:tcW w:w="0" w:type="auto"/>
            <w:vAlign w:val="center"/>
            <w:hideMark/>
          </w:tcPr>
          <w:p w14:paraId="2F0746C7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0.795</w:t>
            </w:r>
          </w:p>
        </w:tc>
        <w:tc>
          <w:tcPr>
            <w:tcW w:w="0" w:type="auto"/>
            <w:vAlign w:val="center"/>
            <w:hideMark/>
          </w:tcPr>
          <w:p w14:paraId="453312CA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364A8B2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0.810</w:t>
            </w:r>
          </w:p>
        </w:tc>
        <w:tc>
          <w:tcPr>
            <w:tcW w:w="0" w:type="auto"/>
            <w:vAlign w:val="center"/>
            <w:hideMark/>
          </w:tcPr>
          <w:p w14:paraId="57A8A248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0.740</w:t>
            </w:r>
          </w:p>
        </w:tc>
      </w:tr>
      <w:tr w:rsidR="0018187C" w:rsidRPr="0018187C" w14:paraId="5B0E9E45" w14:textId="77777777" w:rsidTr="0018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E04C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Product 4</w:t>
            </w:r>
          </w:p>
        </w:tc>
        <w:tc>
          <w:tcPr>
            <w:tcW w:w="0" w:type="auto"/>
            <w:vAlign w:val="center"/>
            <w:hideMark/>
          </w:tcPr>
          <w:p w14:paraId="22D281BA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0.754</w:t>
            </w:r>
          </w:p>
        </w:tc>
        <w:tc>
          <w:tcPr>
            <w:tcW w:w="0" w:type="auto"/>
            <w:vAlign w:val="center"/>
            <w:hideMark/>
          </w:tcPr>
          <w:p w14:paraId="00C7864E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0.662</w:t>
            </w:r>
          </w:p>
        </w:tc>
        <w:tc>
          <w:tcPr>
            <w:tcW w:w="0" w:type="auto"/>
            <w:vAlign w:val="center"/>
            <w:hideMark/>
          </w:tcPr>
          <w:p w14:paraId="017807A0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0.810</w:t>
            </w:r>
          </w:p>
        </w:tc>
        <w:tc>
          <w:tcPr>
            <w:tcW w:w="0" w:type="auto"/>
            <w:vAlign w:val="center"/>
            <w:hideMark/>
          </w:tcPr>
          <w:p w14:paraId="74C93BD2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708E38E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0.680</w:t>
            </w:r>
          </w:p>
        </w:tc>
      </w:tr>
      <w:tr w:rsidR="0018187C" w:rsidRPr="0018187C" w14:paraId="5D730159" w14:textId="77777777" w:rsidTr="00181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A952E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Product 5</w:t>
            </w:r>
          </w:p>
        </w:tc>
        <w:tc>
          <w:tcPr>
            <w:tcW w:w="0" w:type="auto"/>
            <w:vAlign w:val="center"/>
            <w:hideMark/>
          </w:tcPr>
          <w:p w14:paraId="0E99F6EE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0.620</w:t>
            </w:r>
          </w:p>
        </w:tc>
        <w:tc>
          <w:tcPr>
            <w:tcW w:w="0" w:type="auto"/>
            <w:vAlign w:val="center"/>
            <w:hideMark/>
          </w:tcPr>
          <w:p w14:paraId="43A2CD8C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0.580</w:t>
            </w:r>
          </w:p>
        </w:tc>
        <w:tc>
          <w:tcPr>
            <w:tcW w:w="0" w:type="auto"/>
            <w:vAlign w:val="center"/>
            <w:hideMark/>
          </w:tcPr>
          <w:p w14:paraId="57B43977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0.740</w:t>
            </w:r>
          </w:p>
        </w:tc>
        <w:tc>
          <w:tcPr>
            <w:tcW w:w="0" w:type="auto"/>
            <w:vAlign w:val="center"/>
            <w:hideMark/>
          </w:tcPr>
          <w:p w14:paraId="380D809E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0.680</w:t>
            </w:r>
          </w:p>
        </w:tc>
        <w:tc>
          <w:tcPr>
            <w:tcW w:w="0" w:type="auto"/>
            <w:vAlign w:val="center"/>
            <w:hideMark/>
          </w:tcPr>
          <w:p w14:paraId="790C06EF" w14:textId="77777777" w:rsidR="0018187C" w:rsidRPr="0018187C" w:rsidRDefault="0018187C" w:rsidP="0018187C">
            <w:pPr>
              <w:ind w:left="360"/>
              <w:rPr>
                <w:rFonts w:asciiTheme="majorBidi" w:hAnsiTheme="majorBidi" w:cstheme="majorBidi"/>
              </w:rPr>
            </w:pPr>
            <w:r w:rsidRPr="0018187C">
              <w:rPr>
                <w:rFonts w:asciiTheme="majorBidi" w:hAnsiTheme="majorBidi" w:cstheme="majorBidi"/>
              </w:rPr>
              <w:t>1.000</w:t>
            </w:r>
          </w:p>
        </w:tc>
      </w:tr>
    </w:tbl>
    <w:p w14:paraId="05D4B270" w14:textId="59C702DE" w:rsidR="0018187C" w:rsidRPr="002002A3" w:rsidRDefault="0018187C" w:rsidP="0018187C">
      <w:pPr>
        <w:ind w:left="360"/>
        <w:rPr>
          <w:rFonts w:asciiTheme="majorBidi" w:hAnsiTheme="majorBidi" w:cstheme="majorBidi"/>
        </w:rPr>
      </w:pPr>
      <w:r w:rsidRPr="002002A3">
        <w:rPr>
          <w:rFonts w:asciiTheme="majorBidi" w:hAnsiTheme="majorBidi" w:cstheme="majorBidi"/>
        </w:rPr>
        <w:br/>
      </w:r>
    </w:p>
    <w:p w14:paraId="4BCE183A" w14:textId="19C7722D" w:rsidR="0018187C" w:rsidRPr="00836F97" w:rsidRDefault="006E2620" w:rsidP="001818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Data </w:t>
      </w:r>
      <w:proofErr w:type="spellStart"/>
      <w:r>
        <w:rPr>
          <w:rFonts w:asciiTheme="majorBidi" w:hAnsiTheme="majorBidi" w:cstheme="majorBidi"/>
          <w:b/>
          <w:bCs/>
        </w:rPr>
        <w:t>defore</w:t>
      </w:r>
      <w:proofErr w:type="spellEnd"/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955"/>
        <w:gridCol w:w="948"/>
        <w:gridCol w:w="1030"/>
        <w:gridCol w:w="1030"/>
        <w:gridCol w:w="957"/>
        <w:gridCol w:w="957"/>
        <w:gridCol w:w="957"/>
        <w:gridCol w:w="957"/>
        <w:gridCol w:w="957"/>
      </w:tblGrid>
      <w:tr w:rsidR="0018187C" w:rsidRPr="0018187C" w14:paraId="28A85C62" w14:textId="77777777" w:rsidTr="0018187C">
        <w:trPr>
          <w:trHeight w:val="864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5D2D9" w14:textId="77777777" w:rsidR="0018187C" w:rsidRPr="0018187C" w:rsidRDefault="0018187C" w:rsidP="0018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87C">
              <w:rPr>
                <w:rFonts w:ascii="Calibri" w:eastAsia="Times New Roman" w:hAnsi="Calibri" w:cs="Calibri"/>
                <w:b/>
                <w:bCs/>
                <w:color w:val="000000"/>
              </w:rPr>
              <w:t>Product ID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6C9A4" w14:textId="77777777" w:rsidR="0018187C" w:rsidRPr="0018187C" w:rsidRDefault="0018187C" w:rsidP="0018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87C">
              <w:rPr>
                <w:rFonts w:ascii="Calibri" w:eastAsia="Times New Roman" w:hAnsi="Calibri" w:cs="Calibri"/>
                <w:b/>
                <w:bCs/>
                <w:color w:val="000000"/>
              </w:rPr>
              <w:t>Prices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26754" w14:textId="77777777" w:rsidR="0018187C" w:rsidRPr="0018187C" w:rsidRDefault="0018187C" w:rsidP="0018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87C">
              <w:rPr>
                <w:rFonts w:ascii="Calibri" w:eastAsia="Times New Roman" w:hAnsi="Calibri" w:cs="Calibri"/>
                <w:b/>
                <w:bCs/>
                <w:color w:val="000000"/>
              </w:rPr>
              <w:t>Rating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2D7B0" w14:textId="77777777" w:rsidR="0018187C" w:rsidRPr="0018187C" w:rsidRDefault="0018187C" w:rsidP="0018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87C">
              <w:rPr>
                <w:rFonts w:ascii="Calibri" w:eastAsia="Times New Roman" w:hAnsi="Calibri" w:cs="Calibri"/>
                <w:b/>
                <w:bCs/>
                <w:color w:val="000000"/>
              </w:rPr>
              <w:t>Number of Review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2A11" w14:textId="77777777" w:rsidR="0018187C" w:rsidRPr="0018187C" w:rsidRDefault="0018187C" w:rsidP="0018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B1AE" w14:textId="77777777" w:rsidR="0018187C" w:rsidRPr="0018187C" w:rsidRDefault="0018187C" w:rsidP="00181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4270" w14:textId="77777777" w:rsidR="0018187C" w:rsidRPr="0018187C" w:rsidRDefault="0018187C" w:rsidP="00181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C7E8" w14:textId="77777777" w:rsidR="0018187C" w:rsidRPr="0018187C" w:rsidRDefault="0018187C" w:rsidP="00181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0DFD" w14:textId="77777777" w:rsidR="0018187C" w:rsidRPr="0018187C" w:rsidRDefault="0018187C" w:rsidP="00181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87C" w:rsidRPr="0018187C" w14:paraId="238282EF" w14:textId="77777777" w:rsidTr="0018187C">
        <w:trPr>
          <w:trHeight w:val="288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CDB4A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58EDB" w14:textId="77777777" w:rsidR="0018187C" w:rsidRPr="0018187C" w:rsidRDefault="0018187C" w:rsidP="0018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₹1,250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653C2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7F80A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1,230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8B2D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F446" w14:textId="77777777" w:rsidR="0018187C" w:rsidRPr="0018187C" w:rsidRDefault="0018187C" w:rsidP="00181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DA61" w14:textId="77777777" w:rsidR="0018187C" w:rsidRPr="0018187C" w:rsidRDefault="0018187C" w:rsidP="00181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7084" w14:textId="77777777" w:rsidR="0018187C" w:rsidRPr="0018187C" w:rsidRDefault="0018187C" w:rsidP="00181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310D" w14:textId="77777777" w:rsidR="0018187C" w:rsidRPr="0018187C" w:rsidRDefault="0018187C" w:rsidP="00181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187C" w:rsidRPr="0018187C" w14:paraId="70BB2426" w14:textId="77777777" w:rsidTr="0018187C">
        <w:trPr>
          <w:trHeight w:val="576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5E20A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D83F4" w14:textId="77777777" w:rsidR="0018187C" w:rsidRPr="0018187C" w:rsidRDefault="0018187C" w:rsidP="0018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₹3,599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C1E2C" w14:textId="77777777" w:rsidR="0018187C" w:rsidRPr="0018187C" w:rsidRDefault="0018187C" w:rsidP="0018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Not Available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E8BF9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CB164" w14:textId="77777777" w:rsidR="0018187C" w:rsidRPr="0018187C" w:rsidRDefault="0018187C" w:rsidP="0018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87C">
              <w:rPr>
                <w:rFonts w:ascii="Calibri" w:eastAsia="Times New Roman" w:hAnsi="Calibri" w:cs="Calibri"/>
                <w:b/>
                <w:bCs/>
                <w:color w:val="000000"/>
              </w:rPr>
              <w:t>205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E0C50" w14:textId="77777777" w:rsidR="0018187C" w:rsidRPr="0018187C" w:rsidRDefault="0018187C" w:rsidP="0018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87C">
              <w:rPr>
                <w:rFonts w:ascii="Calibri" w:eastAsia="Times New Roman" w:hAnsi="Calibri" w:cs="Calibri"/>
                <w:b/>
                <w:bCs/>
                <w:color w:val="000000"/>
              </w:rPr>
              <w:t>634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B41BD" w14:textId="77777777" w:rsidR="0018187C" w:rsidRPr="0018187C" w:rsidRDefault="0018187C" w:rsidP="0018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87C">
              <w:rPr>
                <w:rFonts w:ascii="Calibri" w:eastAsia="Times New Roman" w:hAnsi="Calibri" w:cs="Calibri"/>
                <w:b/>
                <w:bCs/>
                <w:color w:val="000000"/>
              </w:rPr>
              <w:t>560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5C010" w14:textId="77777777" w:rsidR="0018187C" w:rsidRPr="0018187C" w:rsidRDefault="0018187C" w:rsidP="0018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87C">
              <w:rPr>
                <w:rFonts w:ascii="Calibri" w:eastAsia="Times New Roman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D578" w14:textId="77777777" w:rsidR="0018187C" w:rsidRPr="0018187C" w:rsidRDefault="0018187C" w:rsidP="001818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8187C" w:rsidRPr="0018187C" w14:paraId="4CC8F176" w14:textId="77777777" w:rsidTr="0018187C">
        <w:trPr>
          <w:trHeight w:val="288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6B18D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64FDB" w14:textId="77777777" w:rsidR="0018187C" w:rsidRPr="0018187C" w:rsidRDefault="0018187C" w:rsidP="0018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₹4,100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25209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1F610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2,810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9B900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0.894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B1223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0.771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39A16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0.659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B21DF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0.815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46B9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187C" w:rsidRPr="0018187C" w14:paraId="03C71BB0" w14:textId="77777777" w:rsidTr="0018187C">
        <w:trPr>
          <w:trHeight w:val="576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415EE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A3209" w14:textId="77777777" w:rsidR="0018187C" w:rsidRPr="0018187C" w:rsidRDefault="0018187C" w:rsidP="0018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₹2,050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E76A9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B00BF" w14:textId="77777777" w:rsidR="0018187C" w:rsidRPr="0018187C" w:rsidRDefault="0018187C" w:rsidP="0018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Not Available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86092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0.837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DC24B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0.756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37776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0.636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AB6E4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0.838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3E8A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8187C" w:rsidRPr="0018187C" w14:paraId="2B2DD0AA" w14:textId="77777777" w:rsidTr="0018187C">
        <w:trPr>
          <w:trHeight w:val="288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DE377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C0C5E" w14:textId="77777777" w:rsidR="0018187C" w:rsidRPr="0018187C" w:rsidRDefault="0018187C" w:rsidP="001818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₹</w:t>
            </w:r>
            <w:proofErr w:type="spellStart"/>
            <w:r w:rsidRPr="0018187C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35E91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FDA83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E948F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0.873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5D191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0.825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59A8A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0.846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68B82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87C">
              <w:rPr>
                <w:rFonts w:ascii="Calibri" w:eastAsia="Times New Roman" w:hAnsi="Calibri" w:cs="Calibri"/>
                <w:color w:val="000000"/>
              </w:rPr>
              <w:t>0.842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B8F0" w14:textId="77777777" w:rsidR="0018187C" w:rsidRPr="0018187C" w:rsidRDefault="0018187C" w:rsidP="001818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E2F8825" w14:textId="77777777" w:rsidR="0018187C" w:rsidRDefault="0018187C" w:rsidP="00181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87472" w14:textId="77777777" w:rsidR="0018187C" w:rsidRDefault="0018187C" w:rsidP="00181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593"/>
        <w:gridCol w:w="754"/>
        <w:gridCol w:w="2073"/>
        <w:gridCol w:w="1022"/>
      </w:tblGrid>
      <w:tr w:rsidR="006E2620" w:rsidRPr="006E2620" w14:paraId="55DB76BD" w14:textId="77777777" w:rsidTr="006E26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3090B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Product ID</w:t>
            </w:r>
          </w:p>
        </w:tc>
        <w:tc>
          <w:tcPr>
            <w:tcW w:w="0" w:type="auto"/>
            <w:vAlign w:val="center"/>
            <w:hideMark/>
          </w:tcPr>
          <w:p w14:paraId="224E9AA7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C8FC03A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71CE3674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Reviews</w:t>
            </w:r>
          </w:p>
        </w:tc>
        <w:tc>
          <w:tcPr>
            <w:tcW w:w="0" w:type="auto"/>
            <w:vAlign w:val="center"/>
            <w:hideMark/>
          </w:tcPr>
          <w:p w14:paraId="0F0BE1A0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</w:tr>
    </w:tbl>
    <w:p w14:paraId="5F6712AA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40"/>
        <w:gridCol w:w="360"/>
        <w:gridCol w:w="600"/>
        <w:gridCol w:w="1155"/>
      </w:tblGrid>
      <w:tr w:rsidR="006E2620" w:rsidRPr="006E2620" w14:paraId="11C0DF96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F414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1</w:t>
            </w:r>
          </w:p>
        </w:tc>
        <w:tc>
          <w:tcPr>
            <w:tcW w:w="0" w:type="auto"/>
            <w:vAlign w:val="center"/>
            <w:hideMark/>
          </w:tcPr>
          <w:p w14:paraId="19F76175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₹12,000</w:t>
            </w:r>
          </w:p>
        </w:tc>
        <w:tc>
          <w:tcPr>
            <w:tcW w:w="0" w:type="auto"/>
            <w:vAlign w:val="center"/>
            <w:hideMark/>
          </w:tcPr>
          <w:p w14:paraId="42629634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0" w:type="auto"/>
            <w:vAlign w:val="center"/>
            <w:hideMark/>
          </w:tcPr>
          <w:p w14:paraId="5B29146B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52012A4E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</w:tr>
    </w:tbl>
    <w:p w14:paraId="2F4E2A87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40"/>
        <w:gridCol w:w="1413"/>
        <w:gridCol w:w="600"/>
        <w:gridCol w:w="1155"/>
      </w:tblGrid>
      <w:tr w:rsidR="006E2620" w:rsidRPr="006E2620" w14:paraId="0A1EC32F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236E3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2</w:t>
            </w:r>
          </w:p>
        </w:tc>
        <w:tc>
          <w:tcPr>
            <w:tcW w:w="0" w:type="auto"/>
            <w:vAlign w:val="center"/>
            <w:hideMark/>
          </w:tcPr>
          <w:p w14:paraId="09C08500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₹11,500</w:t>
            </w:r>
          </w:p>
        </w:tc>
        <w:tc>
          <w:tcPr>
            <w:tcW w:w="0" w:type="auto"/>
            <w:vAlign w:val="center"/>
            <w:hideMark/>
          </w:tcPr>
          <w:p w14:paraId="39BAFF02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55D5B76F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02EAF0A6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</w:tr>
    </w:tbl>
    <w:p w14:paraId="5932A25D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40"/>
        <w:gridCol w:w="360"/>
        <w:gridCol w:w="600"/>
        <w:gridCol w:w="1155"/>
      </w:tblGrid>
      <w:tr w:rsidR="006E2620" w:rsidRPr="006E2620" w14:paraId="477CB094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B4C7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3</w:t>
            </w:r>
          </w:p>
        </w:tc>
        <w:tc>
          <w:tcPr>
            <w:tcW w:w="0" w:type="auto"/>
            <w:vAlign w:val="center"/>
            <w:hideMark/>
          </w:tcPr>
          <w:p w14:paraId="38A2E92C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₹15,000</w:t>
            </w:r>
          </w:p>
        </w:tc>
        <w:tc>
          <w:tcPr>
            <w:tcW w:w="0" w:type="auto"/>
            <w:vAlign w:val="center"/>
            <w:hideMark/>
          </w:tcPr>
          <w:p w14:paraId="5CD7FD45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651C3A6C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0" w:type="auto"/>
            <w:vAlign w:val="center"/>
            <w:hideMark/>
          </w:tcPr>
          <w:p w14:paraId="06FA32D4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Electronics</w:t>
            </w:r>
          </w:p>
        </w:tc>
      </w:tr>
    </w:tbl>
    <w:p w14:paraId="158EF523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40"/>
        <w:gridCol w:w="360"/>
        <w:gridCol w:w="1413"/>
        <w:gridCol w:w="1222"/>
      </w:tblGrid>
      <w:tr w:rsidR="006E2620" w:rsidRPr="006E2620" w14:paraId="39D16149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EEB40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4</w:t>
            </w:r>
          </w:p>
        </w:tc>
        <w:tc>
          <w:tcPr>
            <w:tcW w:w="0" w:type="auto"/>
            <w:vAlign w:val="center"/>
            <w:hideMark/>
          </w:tcPr>
          <w:p w14:paraId="5C73BE2E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₹10,000</w:t>
            </w:r>
          </w:p>
        </w:tc>
        <w:tc>
          <w:tcPr>
            <w:tcW w:w="0" w:type="auto"/>
            <w:vAlign w:val="center"/>
            <w:hideMark/>
          </w:tcPr>
          <w:p w14:paraId="5F53D2EF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14:paraId="2DD00E11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21B86397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Accessories</w:t>
            </w:r>
          </w:p>
        </w:tc>
      </w:tr>
    </w:tbl>
    <w:p w14:paraId="308E07A9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720"/>
        <w:gridCol w:w="360"/>
        <w:gridCol w:w="420"/>
        <w:gridCol w:w="1222"/>
      </w:tblGrid>
      <w:tr w:rsidR="006E2620" w:rsidRPr="006E2620" w14:paraId="5ECB80D9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A593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Product 5</w:t>
            </w:r>
          </w:p>
        </w:tc>
        <w:tc>
          <w:tcPr>
            <w:tcW w:w="0" w:type="auto"/>
            <w:vAlign w:val="center"/>
            <w:hideMark/>
          </w:tcPr>
          <w:p w14:paraId="5384E7AC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₹8,500</w:t>
            </w:r>
          </w:p>
        </w:tc>
        <w:tc>
          <w:tcPr>
            <w:tcW w:w="0" w:type="auto"/>
            <w:vAlign w:val="center"/>
            <w:hideMark/>
          </w:tcPr>
          <w:p w14:paraId="2CB88136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3D41B249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1C6160CE" w14:textId="77777777" w:rsidR="006E2620" w:rsidRPr="006E2620" w:rsidRDefault="006E2620" w:rsidP="006E262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620">
              <w:rPr>
                <w:rFonts w:ascii="Times New Roman" w:eastAsia="Times New Roman" w:hAnsi="Times New Roman" w:cs="Times New Roman"/>
                <w:sz w:val="24"/>
                <w:szCs w:val="24"/>
              </w:rPr>
              <w:t>Accessories</w:t>
            </w:r>
          </w:p>
        </w:tc>
      </w:tr>
    </w:tbl>
    <w:p w14:paraId="66C2FBFC" w14:textId="77777777" w:rsidR="0018187C" w:rsidRDefault="0018187C" w:rsidP="00181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606F1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b/>
          <w:bCs/>
          <w:sz w:val="24"/>
          <w:szCs w:val="24"/>
        </w:rPr>
        <w:t>System Design</w:t>
      </w:r>
    </w:p>
    <w:p w14:paraId="5B3529A9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sz w:val="24"/>
          <w:szCs w:val="24"/>
        </w:rPr>
        <w:t>The recommender system was developed in the following three key stages:</w:t>
      </w:r>
    </w:p>
    <w:p w14:paraId="218C17A1" w14:textId="77777777" w:rsidR="006E2620" w:rsidRPr="006E2620" w:rsidRDefault="006E2620" w:rsidP="006E26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Preprocessing:</w:t>
      </w:r>
      <w:r w:rsidRPr="006E2620">
        <w:rPr>
          <w:rFonts w:ascii="Times New Roman" w:eastAsia="Times New Roman" w:hAnsi="Times New Roman" w:cs="Times New Roman"/>
          <w:sz w:val="24"/>
          <w:szCs w:val="24"/>
        </w:rPr>
        <w:t xml:space="preserve"> Cleaning, structuring, and transforming input data to ensure quality and consistency.</w:t>
      </w:r>
    </w:p>
    <w:p w14:paraId="16735029" w14:textId="77777777" w:rsidR="006E2620" w:rsidRPr="006E2620" w:rsidRDefault="006E2620" w:rsidP="006E26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Computation:</w:t>
      </w:r>
      <w:r w:rsidRPr="006E2620">
        <w:rPr>
          <w:rFonts w:ascii="Times New Roman" w:eastAsia="Times New Roman" w:hAnsi="Times New Roman" w:cs="Times New Roman"/>
          <w:sz w:val="24"/>
          <w:szCs w:val="24"/>
        </w:rPr>
        <w:t xml:space="preserve"> Applying cosine similarity to measure relationships between users or products.</w:t>
      </w:r>
    </w:p>
    <w:p w14:paraId="60D6F21C" w14:textId="77777777" w:rsidR="006E2620" w:rsidRPr="006E2620" w:rsidRDefault="006E2620" w:rsidP="006E262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Generation:</w:t>
      </w:r>
      <w:r w:rsidRPr="006E2620">
        <w:rPr>
          <w:rFonts w:ascii="Times New Roman" w:eastAsia="Times New Roman" w:hAnsi="Times New Roman" w:cs="Times New Roman"/>
          <w:sz w:val="24"/>
          <w:szCs w:val="24"/>
        </w:rPr>
        <w:t xml:space="preserve"> Generating product suggestions based on similarity scores.</w:t>
      </w:r>
    </w:p>
    <w:p w14:paraId="3113055F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sz w:val="24"/>
          <w:szCs w:val="24"/>
        </w:rPr>
        <w:pict w14:anchorId="554583F3">
          <v:rect id="_x0000_i1078" style="width:0;height:1.5pt" o:hralign="center" o:hrstd="t" o:hr="t" fillcolor="#a0a0a0" stroked="f"/>
        </w:pict>
      </w:r>
    </w:p>
    <w:p w14:paraId="41C1E840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 for Future Enhancements</w:t>
      </w:r>
    </w:p>
    <w:p w14:paraId="46F7B7D1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sz w:val="24"/>
          <w:szCs w:val="24"/>
        </w:rPr>
        <w:t>To improve the recommender system's performance and capabilities, the following enhancements can be incorporated:</w:t>
      </w:r>
    </w:p>
    <w:p w14:paraId="28539B3A" w14:textId="77777777" w:rsidR="006E2620" w:rsidRPr="006E2620" w:rsidRDefault="006E2620" w:rsidP="006E26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Enrichment:</w:t>
      </w:r>
      <w:r w:rsidRPr="006E2620">
        <w:rPr>
          <w:rFonts w:ascii="Times New Roman" w:eastAsia="Times New Roman" w:hAnsi="Times New Roman" w:cs="Times New Roman"/>
          <w:sz w:val="24"/>
          <w:szCs w:val="24"/>
        </w:rPr>
        <w:t xml:space="preserve"> Integrating additional data such as product categories, user preferences, and contextual information.</w:t>
      </w:r>
    </w:p>
    <w:p w14:paraId="2A76D2CB" w14:textId="77777777" w:rsidR="006E2620" w:rsidRPr="006E2620" w:rsidRDefault="006E2620" w:rsidP="006E26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b/>
          <w:bCs/>
          <w:sz w:val="24"/>
          <w:szCs w:val="24"/>
        </w:rPr>
        <w:t>Hybrid Techniques:</w:t>
      </w:r>
      <w:r w:rsidRPr="006E2620">
        <w:rPr>
          <w:rFonts w:ascii="Times New Roman" w:eastAsia="Times New Roman" w:hAnsi="Times New Roman" w:cs="Times New Roman"/>
          <w:sz w:val="24"/>
          <w:szCs w:val="24"/>
        </w:rPr>
        <w:t xml:space="preserve"> Combining collaborative filtering with content-based methods for more robust recommendations.</w:t>
      </w:r>
    </w:p>
    <w:p w14:paraId="2B817D9B" w14:textId="77777777" w:rsidR="006E2620" w:rsidRPr="006E2620" w:rsidRDefault="006E2620" w:rsidP="006E26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Models:</w:t>
      </w:r>
      <w:r w:rsidRPr="006E2620">
        <w:rPr>
          <w:rFonts w:ascii="Times New Roman" w:eastAsia="Times New Roman" w:hAnsi="Times New Roman" w:cs="Times New Roman"/>
          <w:sz w:val="24"/>
          <w:szCs w:val="24"/>
        </w:rPr>
        <w:t xml:space="preserve"> Leveraging machine learning approaches like matrix factorization, clustering, or neural networks.</w:t>
      </w:r>
    </w:p>
    <w:p w14:paraId="21BC5E34" w14:textId="77777777" w:rsidR="006E2620" w:rsidRPr="006E2620" w:rsidRDefault="006E2620" w:rsidP="006E26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Metrics:</w:t>
      </w:r>
      <w:r w:rsidRPr="006E2620">
        <w:rPr>
          <w:rFonts w:ascii="Times New Roman" w:eastAsia="Times New Roman" w:hAnsi="Times New Roman" w:cs="Times New Roman"/>
          <w:sz w:val="24"/>
          <w:szCs w:val="24"/>
        </w:rPr>
        <w:t xml:space="preserve"> Introducing metrics such as precision, recall, and F1-score to quantitatively evaluate system performance.</w:t>
      </w:r>
    </w:p>
    <w:p w14:paraId="5276C1E3" w14:textId="77777777" w:rsidR="006E2620" w:rsidRPr="006E2620" w:rsidRDefault="006E2620" w:rsidP="006E262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Experience:</w:t>
      </w:r>
      <w:r w:rsidRPr="006E2620">
        <w:rPr>
          <w:rFonts w:ascii="Times New Roman" w:eastAsia="Times New Roman" w:hAnsi="Times New Roman" w:cs="Times New Roman"/>
          <w:sz w:val="24"/>
          <w:szCs w:val="24"/>
        </w:rPr>
        <w:t xml:space="preserve"> Developing a responsive, user-friendly interface for seamless real-time recommendations.</w:t>
      </w:r>
    </w:p>
    <w:p w14:paraId="30F908DE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sz w:val="24"/>
          <w:szCs w:val="24"/>
        </w:rPr>
        <w:pict w14:anchorId="66E3D6D8">
          <v:rect id="_x0000_i1079" style="width:0;height:1.5pt" o:hralign="center" o:hrstd="t" o:hr="t" fillcolor="#a0a0a0" stroked="f"/>
        </w:pict>
      </w:r>
    </w:p>
    <w:p w14:paraId="5CD5F999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Appendix</w:t>
      </w:r>
    </w:p>
    <w:p w14:paraId="17D55154" w14:textId="77777777" w:rsidR="006E2620" w:rsidRPr="006E2620" w:rsidRDefault="006E2620" w:rsidP="006E2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sz w:val="24"/>
          <w:szCs w:val="24"/>
        </w:rPr>
        <w:t>The appendix provides supplementary material and supporting details, including:</w:t>
      </w:r>
    </w:p>
    <w:p w14:paraId="6D9DC8D2" w14:textId="77777777" w:rsidR="006E2620" w:rsidRPr="006E2620" w:rsidRDefault="006E2620" w:rsidP="006E26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sz w:val="24"/>
          <w:szCs w:val="24"/>
        </w:rPr>
        <w:t>Full dataset samples or previews (if applicable).</w:t>
      </w:r>
    </w:p>
    <w:p w14:paraId="592E212A" w14:textId="77777777" w:rsidR="006E2620" w:rsidRPr="006E2620" w:rsidRDefault="006E2620" w:rsidP="006E26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sz w:val="24"/>
          <w:szCs w:val="24"/>
        </w:rPr>
        <w:t>Python code snippets for cosine similarity computation, preprocessing, and implementation.</w:t>
      </w:r>
    </w:p>
    <w:p w14:paraId="59BB3248" w14:textId="77777777" w:rsidR="006E2620" w:rsidRPr="006E2620" w:rsidRDefault="006E2620" w:rsidP="006E26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620">
        <w:rPr>
          <w:rFonts w:ascii="Times New Roman" w:eastAsia="Times New Roman" w:hAnsi="Times New Roman" w:cs="Times New Roman"/>
          <w:sz w:val="24"/>
          <w:szCs w:val="24"/>
        </w:rPr>
        <w:t>Additional references, documentation, and notes relevant to the recommender system's design.</w:t>
      </w:r>
    </w:p>
    <w:p w14:paraId="3CB12F32" w14:textId="77777777" w:rsidR="006E2620" w:rsidRDefault="006E2620" w:rsidP="00181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C76F6" w14:textId="77777777" w:rsidR="0018187C" w:rsidRDefault="0018187C" w:rsidP="00181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B4568" w14:textId="77777777" w:rsidR="0018187C" w:rsidRDefault="0018187C" w:rsidP="001818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1DB6D" w14:textId="77777777" w:rsidR="006E2620" w:rsidRPr="006E2620" w:rsidRDefault="006E2620" w:rsidP="006E2620">
      <w:pPr>
        <w:rPr>
          <w:b/>
          <w:bCs/>
          <w:sz w:val="24"/>
          <w:szCs w:val="24"/>
        </w:rPr>
      </w:pPr>
      <w:r w:rsidRPr="006E2620">
        <w:rPr>
          <w:b/>
          <w:bCs/>
          <w:sz w:val="24"/>
          <w:szCs w:val="24"/>
        </w:rPr>
        <w:t>Dataset Before Preprocessing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898"/>
        <w:gridCol w:w="1436"/>
        <w:gridCol w:w="2199"/>
        <w:gridCol w:w="1274"/>
      </w:tblGrid>
      <w:tr w:rsidR="006E2620" w:rsidRPr="006E2620" w14:paraId="72ED1499" w14:textId="77777777" w:rsidTr="006E26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BB1B2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584CF658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B937167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02723152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Number of Reviews</w:t>
            </w:r>
          </w:p>
        </w:tc>
        <w:tc>
          <w:tcPr>
            <w:tcW w:w="0" w:type="auto"/>
            <w:vAlign w:val="center"/>
            <w:hideMark/>
          </w:tcPr>
          <w:p w14:paraId="71DAD367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Category</w:t>
            </w:r>
          </w:p>
        </w:tc>
      </w:tr>
      <w:tr w:rsidR="006E2620" w:rsidRPr="006E2620" w14:paraId="7EFC53EF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1E02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Product 1</w:t>
            </w:r>
          </w:p>
        </w:tc>
        <w:tc>
          <w:tcPr>
            <w:tcW w:w="0" w:type="auto"/>
            <w:vAlign w:val="center"/>
            <w:hideMark/>
          </w:tcPr>
          <w:p w14:paraId="7957DFE8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₹12,000</w:t>
            </w:r>
          </w:p>
        </w:tc>
        <w:tc>
          <w:tcPr>
            <w:tcW w:w="0" w:type="auto"/>
            <w:vAlign w:val="center"/>
            <w:hideMark/>
          </w:tcPr>
          <w:p w14:paraId="3B35B56D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4.8</w:t>
            </w:r>
          </w:p>
        </w:tc>
        <w:tc>
          <w:tcPr>
            <w:tcW w:w="0" w:type="auto"/>
            <w:vAlign w:val="center"/>
            <w:hideMark/>
          </w:tcPr>
          <w:p w14:paraId="167DF10A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7894C952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Electronics</w:t>
            </w:r>
          </w:p>
        </w:tc>
      </w:tr>
      <w:tr w:rsidR="006E2620" w:rsidRPr="006E2620" w14:paraId="0EFBC386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CEF7C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Product 2</w:t>
            </w:r>
          </w:p>
        </w:tc>
        <w:tc>
          <w:tcPr>
            <w:tcW w:w="0" w:type="auto"/>
            <w:vAlign w:val="center"/>
            <w:hideMark/>
          </w:tcPr>
          <w:p w14:paraId="23EC4509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₹11,500</w:t>
            </w:r>
          </w:p>
        </w:tc>
        <w:tc>
          <w:tcPr>
            <w:tcW w:w="0" w:type="auto"/>
            <w:vAlign w:val="center"/>
            <w:hideMark/>
          </w:tcPr>
          <w:p w14:paraId="3A212DB5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25E33E84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19E2058D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Electronics</w:t>
            </w:r>
          </w:p>
        </w:tc>
      </w:tr>
      <w:tr w:rsidR="006E2620" w:rsidRPr="006E2620" w14:paraId="1EDC1E4C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A23A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Product 3</w:t>
            </w:r>
          </w:p>
        </w:tc>
        <w:tc>
          <w:tcPr>
            <w:tcW w:w="0" w:type="auto"/>
            <w:vAlign w:val="center"/>
            <w:hideMark/>
          </w:tcPr>
          <w:p w14:paraId="73C46DE6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₹15,000</w:t>
            </w:r>
          </w:p>
        </w:tc>
        <w:tc>
          <w:tcPr>
            <w:tcW w:w="0" w:type="auto"/>
            <w:vAlign w:val="center"/>
            <w:hideMark/>
          </w:tcPr>
          <w:p w14:paraId="51B900DF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41634FA4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1,500</w:t>
            </w:r>
          </w:p>
        </w:tc>
        <w:tc>
          <w:tcPr>
            <w:tcW w:w="0" w:type="auto"/>
            <w:vAlign w:val="center"/>
            <w:hideMark/>
          </w:tcPr>
          <w:p w14:paraId="19F31E3F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Electronics</w:t>
            </w:r>
          </w:p>
        </w:tc>
      </w:tr>
      <w:tr w:rsidR="006E2620" w:rsidRPr="006E2620" w14:paraId="5CE894B0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010E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Product 4</w:t>
            </w:r>
          </w:p>
        </w:tc>
        <w:tc>
          <w:tcPr>
            <w:tcW w:w="0" w:type="auto"/>
            <w:vAlign w:val="center"/>
            <w:hideMark/>
          </w:tcPr>
          <w:p w14:paraId="25CC5FD0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₹10,000</w:t>
            </w:r>
          </w:p>
        </w:tc>
        <w:tc>
          <w:tcPr>
            <w:tcW w:w="0" w:type="auto"/>
            <w:vAlign w:val="center"/>
            <w:hideMark/>
          </w:tcPr>
          <w:p w14:paraId="2C846D6E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14:paraId="6F66D7A5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576BC81B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Accessories</w:t>
            </w:r>
          </w:p>
        </w:tc>
      </w:tr>
      <w:tr w:rsidR="006E2620" w:rsidRPr="006E2620" w14:paraId="427C4BFA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1ED1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Product 5</w:t>
            </w:r>
          </w:p>
        </w:tc>
        <w:tc>
          <w:tcPr>
            <w:tcW w:w="0" w:type="auto"/>
            <w:vAlign w:val="center"/>
            <w:hideMark/>
          </w:tcPr>
          <w:p w14:paraId="63B433EE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₹8,500</w:t>
            </w:r>
          </w:p>
        </w:tc>
        <w:tc>
          <w:tcPr>
            <w:tcW w:w="0" w:type="auto"/>
            <w:vAlign w:val="center"/>
            <w:hideMark/>
          </w:tcPr>
          <w:p w14:paraId="133922E8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11FCD1E9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2B0D90E4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Accessories</w:t>
            </w:r>
          </w:p>
        </w:tc>
      </w:tr>
    </w:tbl>
    <w:p w14:paraId="01F3C31B" w14:textId="77777777" w:rsidR="00CF0518" w:rsidRPr="00CF0518" w:rsidRDefault="00CF0518" w:rsidP="00CF0518">
      <w:pPr>
        <w:rPr>
          <w:sz w:val="24"/>
          <w:szCs w:val="24"/>
        </w:rPr>
      </w:pPr>
    </w:p>
    <w:p w14:paraId="06EC0007" w14:textId="77777777" w:rsidR="006E2620" w:rsidRPr="006E2620" w:rsidRDefault="006E2620" w:rsidP="006E2620">
      <w:pPr>
        <w:rPr>
          <w:b/>
          <w:bCs/>
          <w:sz w:val="24"/>
          <w:szCs w:val="24"/>
        </w:rPr>
      </w:pPr>
      <w:r w:rsidRPr="006E2620">
        <w:rPr>
          <w:b/>
          <w:bCs/>
          <w:sz w:val="24"/>
          <w:szCs w:val="24"/>
        </w:rPr>
        <w:t>Dataset After Preprocessing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015"/>
        <w:gridCol w:w="780"/>
        <w:gridCol w:w="2214"/>
      </w:tblGrid>
      <w:tr w:rsidR="006E2620" w:rsidRPr="006E2620" w14:paraId="1343743F" w14:textId="77777777" w:rsidTr="006E26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9D334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27B83062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Price (₹)</w:t>
            </w:r>
          </w:p>
        </w:tc>
        <w:tc>
          <w:tcPr>
            <w:tcW w:w="0" w:type="auto"/>
            <w:vAlign w:val="center"/>
            <w:hideMark/>
          </w:tcPr>
          <w:p w14:paraId="6024E5CF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0291179C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Number of Reviews</w:t>
            </w:r>
          </w:p>
        </w:tc>
      </w:tr>
      <w:tr w:rsidR="006E2620" w:rsidRPr="006E2620" w14:paraId="19EBB713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F4DB0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Product 1</w:t>
            </w:r>
          </w:p>
        </w:tc>
        <w:tc>
          <w:tcPr>
            <w:tcW w:w="0" w:type="auto"/>
            <w:vAlign w:val="center"/>
            <w:hideMark/>
          </w:tcPr>
          <w:p w14:paraId="34E41747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2D5DDD6E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4.8</w:t>
            </w:r>
          </w:p>
        </w:tc>
        <w:tc>
          <w:tcPr>
            <w:tcW w:w="0" w:type="auto"/>
            <w:vAlign w:val="center"/>
            <w:hideMark/>
          </w:tcPr>
          <w:p w14:paraId="05048840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1200</w:t>
            </w:r>
          </w:p>
        </w:tc>
      </w:tr>
      <w:tr w:rsidR="006E2620" w:rsidRPr="006E2620" w14:paraId="12DAA413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B13BF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Product 2</w:t>
            </w:r>
          </w:p>
        </w:tc>
        <w:tc>
          <w:tcPr>
            <w:tcW w:w="0" w:type="auto"/>
            <w:vAlign w:val="center"/>
            <w:hideMark/>
          </w:tcPr>
          <w:p w14:paraId="29913093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11500</w:t>
            </w:r>
          </w:p>
        </w:tc>
        <w:tc>
          <w:tcPr>
            <w:tcW w:w="0" w:type="auto"/>
            <w:vAlign w:val="center"/>
            <w:hideMark/>
          </w:tcPr>
          <w:p w14:paraId="420134FF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proofErr w:type="spellStart"/>
            <w:r w:rsidRPr="006E2620">
              <w:rPr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AF0F4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1000</w:t>
            </w:r>
          </w:p>
        </w:tc>
      </w:tr>
      <w:tr w:rsidR="006E2620" w:rsidRPr="006E2620" w14:paraId="48EAC0E6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521CD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Product 3</w:t>
            </w:r>
          </w:p>
        </w:tc>
        <w:tc>
          <w:tcPr>
            <w:tcW w:w="0" w:type="auto"/>
            <w:vAlign w:val="center"/>
            <w:hideMark/>
          </w:tcPr>
          <w:p w14:paraId="537E9874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3AAB71F5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5E3F9959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1500</w:t>
            </w:r>
          </w:p>
        </w:tc>
      </w:tr>
      <w:tr w:rsidR="006E2620" w:rsidRPr="006E2620" w14:paraId="58A3E912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72206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Product 4</w:t>
            </w:r>
          </w:p>
        </w:tc>
        <w:tc>
          <w:tcPr>
            <w:tcW w:w="0" w:type="auto"/>
            <w:vAlign w:val="center"/>
            <w:hideMark/>
          </w:tcPr>
          <w:p w14:paraId="53E144A7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041399E8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14:paraId="7F040795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proofErr w:type="spellStart"/>
            <w:r w:rsidRPr="006E2620">
              <w:rPr>
                <w:sz w:val="24"/>
                <w:szCs w:val="24"/>
              </w:rPr>
              <w:t>NaN</w:t>
            </w:r>
            <w:proofErr w:type="spellEnd"/>
          </w:p>
        </w:tc>
      </w:tr>
      <w:tr w:rsidR="006E2620" w:rsidRPr="006E2620" w14:paraId="7068F3E6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140D1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lastRenderedPageBreak/>
              <w:t>Product 5</w:t>
            </w:r>
          </w:p>
        </w:tc>
        <w:tc>
          <w:tcPr>
            <w:tcW w:w="0" w:type="auto"/>
            <w:vAlign w:val="center"/>
            <w:hideMark/>
          </w:tcPr>
          <w:p w14:paraId="33904D45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8500</w:t>
            </w:r>
          </w:p>
        </w:tc>
        <w:tc>
          <w:tcPr>
            <w:tcW w:w="0" w:type="auto"/>
            <w:vAlign w:val="center"/>
            <w:hideMark/>
          </w:tcPr>
          <w:p w14:paraId="41F12483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5B128443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600</w:t>
            </w:r>
          </w:p>
        </w:tc>
      </w:tr>
    </w:tbl>
    <w:p w14:paraId="23C8536B" w14:textId="77777777" w:rsidR="00CF0518" w:rsidRDefault="00CF0518" w:rsidP="00F97DAE">
      <w:pPr>
        <w:rPr>
          <w:sz w:val="24"/>
          <w:szCs w:val="24"/>
        </w:rPr>
      </w:pPr>
    </w:p>
    <w:p w14:paraId="44DA7488" w14:textId="77777777" w:rsidR="006E2620" w:rsidRDefault="006E2620" w:rsidP="00F97DAE">
      <w:pPr>
        <w:rPr>
          <w:sz w:val="24"/>
          <w:szCs w:val="24"/>
        </w:rPr>
      </w:pPr>
    </w:p>
    <w:p w14:paraId="4A586B6F" w14:textId="77777777" w:rsidR="006E2620" w:rsidRDefault="006E2620" w:rsidP="00F97DAE">
      <w:pPr>
        <w:rPr>
          <w:sz w:val="24"/>
          <w:szCs w:val="24"/>
        </w:rPr>
      </w:pPr>
    </w:p>
    <w:p w14:paraId="42D2E364" w14:textId="77777777" w:rsidR="006E2620" w:rsidRPr="006E2620" w:rsidRDefault="006E2620" w:rsidP="006E2620">
      <w:pPr>
        <w:rPr>
          <w:b/>
          <w:bCs/>
          <w:sz w:val="24"/>
          <w:szCs w:val="24"/>
        </w:rPr>
      </w:pPr>
      <w:r w:rsidRPr="006E2620">
        <w:rPr>
          <w:b/>
          <w:bCs/>
          <w:sz w:val="24"/>
          <w:szCs w:val="24"/>
        </w:rPr>
        <w:t>Cosine Similarity Matrix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137"/>
        <w:gridCol w:w="1137"/>
        <w:gridCol w:w="1137"/>
        <w:gridCol w:w="1137"/>
        <w:gridCol w:w="1152"/>
      </w:tblGrid>
      <w:tr w:rsidR="006E2620" w:rsidRPr="006E2620" w14:paraId="1569E3BF" w14:textId="77777777" w:rsidTr="006E26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A5436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1D2D7024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1</w:t>
            </w:r>
          </w:p>
        </w:tc>
        <w:tc>
          <w:tcPr>
            <w:tcW w:w="0" w:type="auto"/>
            <w:vAlign w:val="center"/>
            <w:hideMark/>
          </w:tcPr>
          <w:p w14:paraId="7333C45B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2</w:t>
            </w:r>
          </w:p>
        </w:tc>
        <w:tc>
          <w:tcPr>
            <w:tcW w:w="0" w:type="auto"/>
            <w:vAlign w:val="center"/>
            <w:hideMark/>
          </w:tcPr>
          <w:p w14:paraId="2400C881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3</w:t>
            </w:r>
          </w:p>
        </w:tc>
        <w:tc>
          <w:tcPr>
            <w:tcW w:w="0" w:type="auto"/>
            <w:vAlign w:val="center"/>
            <w:hideMark/>
          </w:tcPr>
          <w:p w14:paraId="4D18B0A3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4</w:t>
            </w:r>
          </w:p>
        </w:tc>
        <w:tc>
          <w:tcPr>
            <w:tcW w:w="0" w:type="auto"/>
            <w:vAlign w:val="center"/>
            <w:hideMark/>
          </w:tcPr>
          <w:p w14:paraId="473D4AC3" w14:textId="77777777" w:rsidR="006E2620" w:rsidRPr="006E2620" w:rsidRDefault="006E2620" w:rsidP="006E2620">
            <w:pPr>
              <w:rPr>
                <w:b/>
                <w:bCs/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5</w:t>
            </w:r>
          </w:p>
        </w:tc>
      </w:tr>
      <w:tr w:rsidR="006E2620" w:rsidRPr="006E2620" w14:paraId="342B535B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2E61D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1</w:t>
            </w:r>
          </w:p>
        </w:tc>
        <w:tc>
          <w:tcPr>
            <w:tcW w:w="0" w:type="auto"/>
            <w:vAlign w:val="center"/>
            <w:hideMark/>
          </w:tcPr>
          <w:p w14:paraId="7952A433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272252C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0.932</w:t>
            </w:r>
          </w:p>
        </w:tc>
        <w:tc>
          <w:tcPr>
            <w:tcW w:w="0" w:type="auto"/>
            <w:vAlign w:val="center"/>
            <w:hideMark/>
          </w:tcPr>
          <w:p w14:paraId="2008F183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0.847</w:t>
            </w:r>
          </w:p>
        </w:tc>
        <w:tc>
          <w:tcPr>
            <w:tcW w:w="0" w:type="auto"/>
            <w:vAlign w:val="center"/>
            <w:hideMark/>
          </w:tcPr>
          <w:p w14:paraId="1225F10E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0.754</w:t>
            </w:r>
          </w:p>
        </w:tc>
        <w:tc>
          <w:tcPr>
            <w:tcW w:w="0" w:type="auto"/>
            <w:vAlign w:val="center"/>
            <w:hideMark/>
          </w:tcPr>
          <w:p w14:paraId="549D5DFB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0.620</w:t>
            </w:r>
          </w:p>
        </w:tc>
      </w:tr>
      <w:tr w:rsidR="006E2620" w:rsidRPr="006E2620" w14:paraId="1FAB656E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9967B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2</w:t>
            </w:r>
          </w:p>
        </w:tc>
        <w:tc>
          <w:tcPr>
            <w:tcW w:w="0" w:type="auto"/>
            <w:vAlign w:val="center"/>
            <w:hideMark/>
          </w:tcPr>
          <w:p w14:paraId="3F7EF760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0.932</w:t>
            </w:r>
          </w:p>
        </w:tc>
        <w:tc>
          <w:tcPr>
            <w:tcW w:w="0" w:type="auto"/>
            <w:vAlign w:val="center"/>
            <w:hideMark/>
          </w:tcPr>
          <w:p w14:paraId="04E5001C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041EAAB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0.795</w:t>
            </w:r>
          </w:p>
        </w:tc>
        <w:tc>
          <w:tcPr>
            <w:tcW w:w="0" w:type="auto"/>
            <w:vAlign w:val="center"/>
            <w:hideMark/>
          </w:tcPr>
          <w:p w14:paraId="5BD47A4F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0.662</w:t>
            </w:r>
          </w:p>
        </w:tc>
        <w:tc>
          <w:tcPr>
            <w:tcW w:w="0" w:type="auto"/>
            <w:vAlign w:val="center"/>
            <w:hideMark/>
          </w:tcPr>
          <w:p w14:paraId="016520E3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0.580</w:t>
            </w:r>
          </w:p>
        </w:tc>
      </w:tr>
      <w:tr w:rsidR="006E2620" w:rsidRPr="006E2620" w14:paraId="3A62164F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EF2F3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3</w:t>
            </w:r>
          </w:p>
        </w:tc>
        <w:tc>
          <w:tcPr>
            <w:tcW w:w="0" w:type="auto"/>
            <w:vAlign w:val="center"/>
            <w:hideMark/>
          </w:tcPr>
          <w:p w14:paraId="0E9B05EC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0.847</w:t>
            </w:r>
          </w:p>
        </w:tc>
        <w:tc>
          <w:tcPr>
            <w:tcW w:w="0" w:type="auto"/>
            <w:vAlign w:val="center"/>
            <w:hideMark/>
          </w:tcPr>
          <w:p w14:paraId="6C3EDBF4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0.795</w:t>
            </w:r>
          </w:p>
        </w:tc>
        <w:tc>
          <w:tcPr>
            <w:tcW w:w="0" w:type="auto"/>
            <w:vAlign w:val="center"/>
            <w:hideMark/>
          </w:tcPr>
          <w:p w14:paraId="4288FE17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1C887D84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0.810</w:t>
            </w:r>
          </w:p>
        </w:tc>
        <w:tc>
          <w:tcPr>
            <w:tcW w:w="0" w:type="auto"/>
            <w:vAlign w:val="center"/>
            <w:hideMark/>
          </w:tcPr>
          <w:p w14:paraId="3B43FD88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0.740</w:t>
            </w:r>
          </w:p>
        </w:tc>
      </w:tr>
      <w:tr w:rsidR="006E2620" w:rsidRPr="006E2620" w14:paraId="1A48F3E1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AE9D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4</w:t>
            </w:r>
          </w:p>
        </w:tc>
        <w:tc>
          <w:tcPr>
            <w:tcW w:w="0" w:type="auto"/>
            <w:vAlign w:val="center"/>
            <w:hideMark/>
          </w:tcPr>
          <w:p w14:paraId="487D95AD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0.754</w:t>
            </w:r>
          </w:p>
        </w:tc>
        <w:tc>
          <w:tcPr>
            <w:tcW w:w="0" w:type="auto"/>
            <w:vAlign w:val="center"/>
            <w:hideMark/>
          </w:tcPr>
          <w:p w14:paraId="14E3E31E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0.662</w:t>
            </w:r>
          </w:p>
        </w:tc>
        <w:tc>
          <w:tcPr>
            <w:tcW w:w="0" w:type="auto"/>
            <w:vAlign w:val="center"/>
            <w:hideMark/>
          </w:tcPr>
          <w:p w14:paraId="058CC481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0.810</w:t>
            </w:r>
          </w:p>
        </w:tc>
        <w:tc>
          <w:tcPr>
            <w:tcW w:w="0" w:type="auto"/>
            <w:vAlign w:val="center"/>
            <w:hideMark/>
          </w:tcPr>
          <w:p w14:paraId="045B2ABC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88325AB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0.680</w:t>
            </w:r>
          </w:p>
        </w:tc>
      </w:tr>
      <w:tr w:rsidR="006E2620" w:rsidRPr="006E2620" w14:paraId="47B99F4E" w14:textId="77777777" w:rsidTr="006E2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C1A5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b/>
                <w:bCs/>
                <w:sz w:val="24"/>
                <w:szCs w:val="24"/>
              </w:rPr>
              <w:t>Product 5</w:t>
            </w:r>
          </w:p>
        </w:tc>
        <w:tc>
          <w:tcPr>
            <w:tcW w:w="0" w:type="auto"/>
            <w:vAlign w:val="center"/>
            <w:hideMark/>
          </w:tcPr>
          <w:p w14:paraId="2CD1DF03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0.620</w:t>
            </w:r>
          </w:p>
        </w:tc>
        <w:tc>
          <w:tcPr>
            <w:tcW w:w="0" w:type="auto"/>
            <w:vAlign w:val="center"/>
            <w:hideMark/>
          </w:tcPr>
          <w:p w14:paraId="0A654A8A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0.580</w:t>
            </w:r>
          </w:p>
        </w:tc>
        <w:tc>
          <w:tcPr>
            <w:tcW w:w="0" w:type="auto"/>
            <w:vAlign w:val="center"/>
            <w:hideMark/>
          </w:tcPr>
          <w:p w14:paraId="6AE93871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0.740</w:t>
            </w:r>
          </w:p>
        </w:tc>
        <w:tc>
          <w:tcPr>
            <w:tcW w:w="0" w:type="auto"/>
            <w:vAlign w:val="center"/>
            <w:hideMark/>
          </w:tcPr>
          <w:p w14:paraId="10273C9E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0.680</w:t>
            </w:r>
          </w:p>
        </w:tc>
        <w:tc>
          <w:tcPr>
            <w:tcW w:w="0" w:type="auto"/>
            <w:vAlign w:val="center"/>
            <w:hideMark/>
          </w:tcPr>
          <w:p w14:paraId="4C4D2CB9" w14:textId="77777777" w:rsidR="006E2620" w:rsidRPr="006E2620" w:rsidRDefault="006E2620" w:rsidP="006E2620">
            <w:pPr>
              <w:rPr>
                <w:sz w:val="24"/>
                <w:szCs w:val="24"/>
              </w:rPr>
            </w:pPr>
            <w:r w:rsidRPr="006E2620">
              <w:rPr>
                <w:sz w:val="24"/>
                <w:szCs w:val="24"/>
              </w:rPr>
              <w:t>1.000</w:t>
            </w:r>
          </w:p>
        </w:tc>
      </w:tr>
    </w:tbl>
    <w:p w14:paraId="524598CA" w14:textId="77777777" w:rsidR="006E2620" w:rsidRDefault="006E2620" w:rsidP="00F97DAE">
      <w:pPr>
        <w:rPr>
          <w:sz w:val="24"/>
          <w:szCs w:val="24"/>
        </w:rPr>
      </w:pPr>
    </w:p>
    <w:p w14:paraId="49A3E83D" w14:textId="77777777" w:rsidR="006E2620" w:rsidRDefault="006E2620" w:rsidP="00F97DAE">
      <w:pPr>
        <w:rPr>
          <w:sz w:val="24"/>
          <w:szCs w:val="24"/>
        </w:rPr>
      </w:pPr>
    </w:p>
    <w:p w14:paraId="20827D2F" w14:textId="77777777" w:rsidR="00B15FE5" w:rsidRPr="00B15FE5" w:rsidRDefault="006E2620" w:rsidP="00B15FE5">
      <w:pPr>
        <w:rPr>
          <w:b/>
          <w:bCs/>
          <w:sz w:val="24"/>
          <w:szCs w:val="24"/>
        </w:rPr>
      </w:pPr>
      <w:r w:rsidRPr="006E2620">
        <w:rPr>
          <w:b/>
          <w:bCs/>
          <w:sz w:val="24"/>
          <w:szCs w:val="24"/>
        </w:rPr>
        <w:t xml:space="preserve">Recommendation </w:t>
      </w:r>
      <w:r w:rsidR="00B15FE5" w:rsidRPr="00B15FE5">
        <w:rPr>
          <w:b/>
          <w:bCs/>
          <w:sz w:val="24"/>
          <w:szCs w:val="24"/>
        </w:rPr>
        <w:t>Top 5 Product Recommendations for Product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137"/>
        <w:gridCol w:w="1952"/>
      </w:tblGrid>
      <w:tr w:rsidR="00B15FE5" w:rsidRPr="00B15FE5" w14:paraId="71208DDA" w14:textId="77777777" w:rsidTr="00B15F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93509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0144869F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CED27E7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Cosine Similarity</w:t>
            </w:r>
          </w:p>
        </w:tc>
      </w:tr>
      <w:tr w:rsidR="00B15FE5" w:rsidRPr="00B15FE5" w14:paraId="46067427" w14:textId="77777777" w:rsidTr="00B15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ECDB3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55F5E9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Product 2</w:t>
            </w:r>
          </w:p>
        </w:tc>
        <w:tc>
          <w:tcPr>
            <w:tcW w:w="0" w:type="auto"/>
            <w:vAlign w:val="center"/>
            <w:hideMark/>
          </w:tcPr>
          <w:p w14:paraId="18C7DA17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0.932</w:t>
            </w:r>
          </w:p>
        </w:tc>
      </w:tr>
      <w:tr w:rsidR="00B15FE5" w:rsidRPr="00B15FE5" w14:paraId="7F76C391" w14:textId="77777777" w:rsidTr="00B15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2E72B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8B1EC9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Product 3</w:t>
            </w:r>
          </w:p>
        </w:tc>
        <w:tc>
          <w:tcPr>
            <w:tcW w:w="0" w:type="auto"/>
            <w:vAlign w:val="center"/>
            <w:hideMark/>
          </w:tcPr>
          <w:p w14:paraId="6828C768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0.847</w:t>
            </w:r>
          </w:p>
        </w:tc>
      </w:tr>
      <w:tr w:rsidR="00B15FE5" w:rsidRPr="00B15FE5" w14:paraId="4DF7CB7C" w14:textId="77777777" w:rsidTr="00B15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98A04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706423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Product 4</w:t>
            </w:r>
          </w:p>
        </w:tc>
        <w:tc>
          <w:tcPr>
            <w:tcW w:w="0" w:type="auto"/>
            <w:vAlign w:val="center"/>
            <w:hideMark/>
          </w:tcPr>
          <w:p w14:paraId="5EBE84C1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0.754</w:t>
            </w:r>
          </w:p>
        </w:tc>
      </w:tr>
      <w:tr w:rsidR="00B15FE5" w:rsidRPr="00B15FE5" w14:paraId="1AE92740" w14:textId="77777777" w:rsidTr="00B15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390D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077BDE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Product 5</w:t>
            </w:r>
          </w:p>
        </w:tc>
        <w:tc>
          <w:tcPr>
            <w:tcW w:w="0" w:type="auto"/>
            <w:vAlign w:val="center"/>
            <w:hideMark/>
          </w:tcPr>
          <w:p w14:paraId="1D27CCD1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0.620</w:t>
            </w:r>
          </w:p>
        </w:tc>
      </w:tr>
    </w:tbl>
    <w:p w14:paraId="466F0F03" w14:textId="77777777" w:rsidR="00B15FE5" w:rsidRDefault="00B15FE5" w:rsidP="00B15FE5">
      <w:pPr>
        <w:rPr>
          <w:b/>
          <w:bCs/>
          <w:sz w:val="24"/>
          <w:szCs w:val="24"/>
        </w:rPr>
      </w:pPr>
    </w:p>
    <w:p w14:paraId="64C0DD10" w14:textId="77777777" w:rsidR="00B15FE5" w:rsidRDefault="00B15FE5" w:rsidP="00B15FE5">
      <w:pPr>
        <w:rPr>
          <w:b/>
          <w:bCs/>
          <w:sz w:val="24"/>
          <w:szCs w:val="24"/>
        </w:rPr>
      </w:pPr>
    </w:p>
    <w:p w14:paraId="162CEE7F" w14:textId="77777777" w:rsidR="00B15FE5" w:rsidRDefault="00B15FE5" w:rsidP="00B15FE5">
      <w:pPr>
        <w:rPr>
          <w:b/>
          <w:bCs/>
          <w:sz w:val="24"/>
          <w:szCs w:val="24"/>
        </w:rPr>
      </w:pPr>
    </w:p>
    <w:p w14:paraId="258B6D90" w14:textId="55ED92FE" w:rsidR="00B15FE5" w:rsidRPr="00B15FE5" w:rsidRDefault="00B15FE5" w:rsidP="00B15FE5">
      <w:pPr>
        <w:rPr>
          <w:b/>
          <w:bCs/>
          <w:sz w:val="24"/>
          <w:szCs w:val="24"/>
        </w:rPr>
      </w:pPr>
      <w:r w:rsidRPr="00B15FE5">
        <w:rPr>
          <w:b/>
          <w:bCs/>
          <w:sz w:val="24"/>
          <w:szCs w:val="24"/>
        </w:rPr>
        <w:lastRenderedPageBreak/>
        <w:t>SVD Components for the First Five Products: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1137"/>
        <w:gridCol w:w="1137"/>
        <w:gridCol w:w="1137"/>
        <w:gridCol w:w="1137"/>
        <w:gridCol w:w="1152"/>
      </w:tblGrid>
      <w:tr w:rsidR="00B15FE5" w:rsidRPr="00B15FE5" w14:paraId="2B634AD1" w14:textId="77777777" w:rsidTr="00B15F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6EC1A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Singular Value</w:t>
            </w:r>
          </w:p>
        </w:tc>
        <w:tc>
          <w:tcPr>
            <w:tcW w:w="0" w:type="auto"/>
            <w:vAlign w:val="center"/>
            <w:hideMark/>
          </w:tcPr>
          <w:p w14:paraId="4BCC8387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Product 1</w:t>
            </w:r>
          </w:p>
        </w:tc>
        <w:tc>
          <w:tcPr>
            <w:tcW w:w="0" w:type="auto"/>
            <w:vAlign w:val="center"/>
            <w:hideMark/>
          </w:tcPr>
          <w:p w14:paraId="7FDEA309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Product 2</w:t>
            </w:r>
          </w:p>
        </w:tc>
        <w:tc>
          <w:tcPr>
            <w:tcW w:w="0" w:type="auto"/>
            <w:vAlign w:val="center"/>
            <w:hideMark/>
          </w:tcPr>
          <w:p w14:paraId="1B219E09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Product 3</w:t>
            </w:r>
          </w:p>
        </w:tc>
        <w:tc>
          <w:tcPr>
            <w:tcW w:w="0" w:type="auto"/>
            <w:vAlign w:val="center"/>
            <w:hideMark/>
          </w:tcPr>
          <w:p w14:paraId="73B88C38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Product 4</w:t>
            </w:r>
          </w:p>
        </w:tc>
        <w:tc>
          <w:tcPr>
            <w:tcW w:w="0" w:type="auto"/>
            <w:vAlign w:val="center"/>
            <w:hideMark/>
          </w:tcPr>
          <w:p w14:paraId="09E82F17" w14:textId="77777777" w:rsidR="00B15FE5" w:rsidRPr="00B15FE5" w:rsidRDefault="00B15FE5" w:rsidP="00B15FE5">
            <w:pPr>
              <w:rPr>
                <w:b/>
                <w:bCs/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Product 5</w:t>
            </w:r>
          </w:p>
        </w:tc>
      </w:tr>
      <w:tr w:rsidR="00B15FE5" w:rsidRPr="00B15FE5" w14:paraId="6DCFAF7F" w14:textId="77777777" w:rsidTr="00B15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9F604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Singular Value 1</w:t>
            </w:r>
          </w:p>
        </w:tc>
        <w:tc>
          <w:tcPr>
            <w:tcW w:w="0" w:type="auto"/>
            <w:vAlign w:val="center"/>
            <w:hideMark/>
          </w:tcPr>
          <w:p w14:paraId="199FB2E0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0.876</w:t>
            </w:r>
          </w:p>
        </w:tc>
        <w:tc>
          <w:tcPr>
            <w:tcW w:w="0" w:type="auto"/>
            <w:vAlign w:val="center"/>
            <w:hideMark/>
          </w:tcPr>
          <w:p w14:paraId="1E9DF06D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0.792</w:t>
            </w:r>
          </w:p>
        </w:tc>
        <w:tc>
          <w:tcPr>
            <w:tcW w:w="0" w:type="auto"/>
            <w:vAlign w:val="center"/>
            <w:hideMark/>
          </w:tcPr>
          <w:p w14:paraId="2C1D5027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0.645</w:t>
            </w:r>
          </w:p>
        </w:tc>
        <w:tc>
          <w:tcPr>
            <w:tcW w:w="0" w:type="auto"/>
            <w:vAlign w:val="center"/>
            <w:hideMark/>
          </w:tcPr>
          <w:p w14:paraId="7B98B7BD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0.523</w:t>
            </w:r>
          </w:p>
        </w:tc>
        <w:tc>
          <w:tcPr>
            <w:tcW w:w="0" w:type="auto"/>
            <w:vAlign w:val="center"/>
            <w:hideMark/>
          </w:tcPr>
          <w:p w14:paraId="2CCDCA1E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0.436</w:t>
            </w:r>
          </w:p>
        </w:tc>
      </w:tr>
      <w:tr w:rsidR="00B15FE5" w:rsidRPr="00B15FE5" w14:paraId="1EEB7F72" w14:textId="77777777" w:rsidTr="00B15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C89BB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Singular Value 2</w:t>
            </w:r>
          </w:p>
        </w:tc>
        <w:tc>
          <w:tcPr>
            <w:tcW w:w="0" w:type="auto"/>
            <w:vAlign w:val="center"/>
            <w:hideMark/>
          </w:tcPr>
          <w:p w14:paraId="518CA8AB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0.691</w:t>
            </w:r>
          </w:p>
        </w:tc>
        <w:tc>
          <w:tcPr>
            <w:tcW w:w="0" w:type="auto"/>
            <w:vAlign w:val="center"/>
            <w:hideMark/>
          </w:tcPr>
          <w:p w14:paraId="1C2F8AE1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0.708</w:t>
            </w:r>
          </w:p>
        </w:tc>
        <w:tc>
          <w:tcPr>
            <w:tcW w:w="0" w:type="auto"/>
            <w:vAlign w:val="center"/>
            <w:hideMark/>
          </w:tcPr>
          <w:p w14:paraId="66EF9CA6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0.645</w:t>
            </w:r>
          </w:p>
        </w:tc>
        <w:tc>
          <w:tcPr>
            <w:tcW w:w="0" w:type="auto"/>
            <w:vAlign w:val="center"/>
            <w:hideMark/>
          </w:tcPr>
          <w:p w14:paraId="11596E04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0.531</w:t>
            </w:r>
          </w:p>
        </w:tc>
        <w:tc>
          <w:tcPr>
            <w:tcW w:w="0" w:type="auto"/>
            <w:vAlign w:val="center"/>
            <w:hideMark/>
          </w:tcPr>
          <w:p w14:paraId="2EDE3D89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0.450</w:t>
            </w:r>
          </w:p>
        </w:tc>
      </w:tr>
      <w:tr w:rsidR="00B15FE5" w:rsidRPr="00B15FE5" w14:paraId="2CE90AA9" w14:textId="77777777" w:rsidTr="00B15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5079D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Singular Value 3</w:t>
            </w:r>
          </w:p>
        </w:tc>
        <w:tc>
          <w:tcPr>
            <w:tcW w:w="0" w:type="auto"/>
            <w:vAlign w:val="center"/>
            <w:hideMark/>
          </w:tcPr>
          <w:p w14:paraId="4981EBA6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0.441</w:t>
            </w:r>
          </w:p>
        </w:tc>
        <w:tc>
          <w:tcPr>
            <w:tcW w:w="0" w:type="auto"/>
            <w:vAlign w:val="center"/>
            <w:hideMark/>
          </w:tcPr>
          <w:p w14:paraId="183A2270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0.322</w:t>
            </w:r>
          </w:p>
        </w:tc>
        <w:tc>
          <w:tcPr>
            <w:tcW w:w="0" w:type="auto"/>
            <w:vAlign w:val="center"/>
            <w:hideMark/>
          </w:tcPr>
          <w:p w14:paraId="0947E215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0.334</w:t>
            </w:r>
          </w:p>
        </w:tc>
        <w:tc>
          <w:tcPr>
            <w:tcW w:w="0" w:type="auto"/>
            <w:vAlign w:val="center"/>
            <w:hideMark/>
          </w:tcPr>
          <w:p w14:paraId="25B8E65E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0.565</w:t>
            </w:r>
          </w:p>
        </w:tc>
        <w:tc>
          <w:tcPr>
            <w:tcW w:w="0" w:type="auto"/>
            <w:vAlign w:val="center"/>
            <w:hideMark/>
          </w:tcPr>
          <w:p w14:paraId="416A7A77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0.651</w:t>
            </w:r>
          </w:p>
        </w:tc>
      </w:tr>
      <w:tr w:rsidR="00B15FE5" w:rsidRPr="00B15FE5" w14:paraId="57BC764A" w14:textId="77777777" w:rsidTr="00B15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AD0A9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Singular Value 4</w:t>
            </w:r>
          </w:p>
        </w:tc>
        <w:tc>
          <w:tcPr>
            <w:tcW w:w="0" w:type="auto"/>
            <w:vAlign w:val="center"/>
            <w:hideMark/>
          </w:tcPr>
          <w:p w14:paraId="6833A002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0.102</w:t>
            </w:r>
          </w:p>
        </w:tc>
        <w:tc>
          <w:tcPr>
            <w:tcW w:w="0" w:type="auto"/>
            <w:vAlign w:val="center"/>
            <w:hideMark/>
          </w:tcPr>
          <w:p w14:paraId="1F8E6AE9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0.172</w:t>
            </w:r>
          </w:p>
        </w:tc>
        <w:tc>
          <w:tcPr>
            <w:tcW w:w="0" w:type="auto"/>
            <w:vAlign w:val="center"/>
            <w:hideMark/>
          </w:tcPr>
          <w:p w14:paraId="35A832A1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0.297</w:t>
            </w:r>
          </w:p>
        </w:tc>
        <w:tc>
          <w:tcPr>
            <w:tcW w:w="0" w:type="auto"/>
            <w:vAlign w:val="center"/>
            <w:hideMark/>
          </w:tcPr>
          <w:p w14:paraId="10AB16FE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0.533</w:t>
            </w:r>
          </w:p>
        </w:tc>
        <w:tc>
          <w:tcPr>
            <w:tcW w:w="0" w:type="auto"/>
            <w:vAlign w:val="center"/>
            <w:hideMark/>
          </w:tcPr>
          <w:p w14:paraId="0E9DD336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0.409</w:t>
            </w:r>
          </w:p>
        </w:tc>
      </w:tr>
      <w:tr w:rsidR="00B15FE5" w:rsidRPr="00B15FE5" w14:paraId="09A99C71" w14:textId="77777777" w:rsidTr="00B15F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CD25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b/>
                <w:bCs/>
                <w:sz w:val="24"/>
                <w:szCs w:val="24"/>
              </w:rPr>
              <w:t>Singular Value 5</w:t>
            </w:r>
          </w:p>
        </w:tc>
        <w:tc>
          <w:tcPr>
            <w:tcW w:w="0" w:type="auto"/>
            <w:vAlign w:val="center"/>
            <w:hideMark/>
          </w:tcPr>
          <w:p w14:paraId="10550399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0.338</w:t>
            </w:r>
          </w:p>
        </w:tc>
        <w:tc>
          <w:tcPr>
            <w:tcW w:w="0" w:type="auto"/>
            <w:vAlign w:val="center"/>
            <w:hideMark/>
          </w:tcPr>
          <w:p w14:paraId="2877C180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0.358</w:t>
            </w:r>
          </w:p>
        </w:tc>
        <w:tc>
          <w:tcPr>
            <w:tcW w:w="0" w:type="auto"/>
            <w:vAlign w:val="center"/>
            <w:hideMark/>
          </w:tcPr>
          <w:p w14:paraId="154718D4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0.303</w:t>
            </w:r>
          </w:p>
        </w:tc>
        <w:tc>
          <w:tcPr>
            <w:tcW w:w="0" w:type="auto"/>
            <w:vAlign w:val="center"/>
            <w:hideMark/>
          </w:tcPr>
          <w:p w14:paraId="639041DF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0.287</w:t>
            </w:r>
          </w:p>
        </w:tc>
        <w:tc>
          <w:tcPr>
            <w:tcW w:w="0" w:type="auto"/>
            <w:vAlign w:val="center"/>
            <w:hideMark/>
          </w:tcPr>
          <w:p w14:paraId="303C0571" w14:textId="77777777" w:rsidR="00B15FE5" w:rsidRPr="00B15FE5" w:rsidRDefault="00B15FE5" w:rsidP="00B15FE5">
            <w:pPr>
              <w:rPr>
                <w:sz w:val="24"/>
                <w:szCs w:val="24"/>
              </w:rPr>
            </w:pPr>
            <w:r w:rsidRPr="00B15FE5">
              <w:rPr>
                <w:sz w:val="24"/>
                <w:szCs w:val="24"/>
              </w:rPr>
              <w:t>0.251</w:t>
            </w:r>
          </w:p>
        </w:tc>
      </w:tr>
    </w:tbl>
    <w:p w14:paraId="232A0EFE" w14:textId="7D937400" w:rsidR="006E2620" w:rsidRDefault="006E2620" w:rsidP="00B15FE5">
      <w:pPr>
        <w:rPr>
          <w:sz w:val="24"/>
          <w:szCs w:val="24"/>
        </w:rPr>
      </w:pPr>
    </w:p>
    <w:p w14:paraId="12586C55" w14:textId="77777777" w:rsidR="00B15FE5" w:rsidRPr="00B15FE5" w:rsidRDefault="00B15FE5" w:rsidP="00B15FE5">
      <w:pPr>
        <w:rPr>
          <w:b/>
          <w:bCs/>
          <w:sz w:val="24"/>
          <w:szCs w:val="24"/>
        </w:rPr>
      </w:pPr>
      <w:r w:rsidRPr="00B15FE5">
        <w:rPr>
          <w:b/>
          <w:bCs/>
          <w:sz w:val="24"/>
          <w:szCs w:val="24"/>
        </w:rPr>
        <w:t>Singular Value Decomposition (SVD)</w:t>
      </w:r>
    </w:p>
    <w:p w14:paraId="6540C1DB" w14:textId="77777777" w:rsidR="00B15FE5" w:rsidRPr="00B15FE5" w:rsidRDefault="00B15FE5" w:rsidP="00B15FE5">
      <w:pPr>
        <w:rPr>
          <w:sz w:val="24"/>
          <w:szCs w:val="24"/>
        </w:rPr>
      </w:pPr>
      <w:r w:rsidRPr="00B15FE5">
        <w:rPr>
          <w:sz w:val="24"/>
          <w:szCs w:val="24"/>
        </w:rPr>
        <w:t xml:space="preserve">SVD is a dimensionality reduction technique that decomposes a similarity or rating matrix into three matrices: </w:t>
      </w:r>
      <w:r w:rsidRPr="00B15FE5">
        <w:rPr>
          <w:b/>
          <w:bCs/>
          <w:sz w:val="24"/>
          <w:szCs w:val="24"/>
        </w:rPr>
        <w:t>U (user features matrix)</w:t>
      </w:r>
      <w:r w:rsidRPr="00B15FE5">
        <w:rPr>
          <w:sz w:val="24"/>
          <w:szCs w:val="24"/>
        </w:rPr>
        <w:t xml:space="preserve">, </w:t>
      </w:r>
      <w:r w:rsidRPr="00B15FE5">
        <w:rPr>
          <w:b/>
          <w:bCs/>
          <w:sz w:val="24"/>
          <w:szCs w:val="24"/>
        </w:rPr>
        <w:t>S (diagonal matrix of singular values)</w:t>
      </w:r>
      <w:r w:rsidRPr="00B15FE5">
        <w:rPr>
          <w:sz w:val="24"/>
          <w:szCs w:val="24"/>
        </w:rPr>
        <w:t xml:space="preserve">, and </w:t>
      </w:r>
      <w:r w:rsidRPr="00B15FE5">
        <w:rPr>
          <w:b/>
          <w:bCs/>
          <w:sz w:val="24"/>
          <w:szCs w:val="24"/>
        </w:rPr>
        <w:t>V (product features matrix)</w:t>
      </w:r>
      <w:r w:rsidRPr="00B15FE5">
        <w:rPr>
          <w:sz w:val="24"/>
          <w:szCs w:val="24"/>
        </w:rPr>
        <w:t>. This reduction helps to reveal hidden patterns and relationships between items, simplifying the matrix while preserving the essential structure.</w:t>
      </w:r>
    </w:p>
    <w:p w14:paraId="0059EB9E" w14:textId="77777777" w:rsidR="00B15FE5" w:rsidRPr="00B15FE5" w:rsidRDefault="00B15FE5" w:rsidP="00B15FE5">
      <w:pPr>
        <w:rPr>
          <w:sz w:val="24"/>
          <w:szCs w:val="24"/>
        </w:rPr>
      </w:pPr>
      <w:r w:rsidRPr="00B15FE5">
        <w:rPr>
          <w:sz w:val="24"/>
          <w:szCs w:val="24"/>
        </w:rPr>
        <w:t>By reducing the dimensionality, SVD enables us to capture the most significant features, making it easier to interpret complex product relationships. Specifically, it projects products onto a latent feature space where each product is represented by a combination of latent factors, which helps us visualize similar products in a lower-dimensional space.</w:t>
      </w:r>
    </w:p>
    <w:p w14:paraId="14B0C5F2" w14:textId="77777777" w:rsidR="00B15FE5" w:rsidRPr="00B15FE5" w:rsidRDefault="00B15FE5" w:rsidP="00B15FE5">
      <w:pPr>
        <w:rPr>
          <w:b/>
          <w:bCs/>
          <w:sz w:val="24"/>
          <w:szCs w:val="24"/>
        </w:rPr>
      </w:pPr>
      <w:r w:rsidRPr="00B15FE5">
        <w:rPr>
          <w:b/>
          <w:bCs/>
          <w:sz w:val="24"/>
          <w:szCs w:val="24"/>
        </w:rPr>
        <w:t>SVD and Product Relationships:</w:t>
      </w:r>
    </w:p>
    <w:p w14:paraId="5CA69B92" w14:textId="77777777" w:rsidR="00B15FE5" w:rsidRPr="00B15FE5" w:rsidRDefault="00B15FE5" w:rsidP="00B15FE5">
      <w:pPr>
        <w:rPr>
          <w:sz w:val="24"/>
          <w:szCs w:val="24"/>
        </w:rPr>
      </w:pPr>
      <w:r w:rsidRPr="00B15FE5">
        <w:rPr>
          <w:sz w:val="24"/>
          <w:szCs w:val="24"/>
        </w:rPr>
        <w:t>The SVD technique reduces the number of dimensions in the similarity matrix, helping to identify the most influential latent factors behind product relationships. This allows for:</w:t>
      </w:r>
    </w:p>
    <w:p w14:paraId="7EAB2342" w14:textId="77777777" w:rsidR="00B15FE5" w:rsidRPr="00B15FE5" w:rsidRDefault="00B15FE5" w:rsidP="00B15FE5">
      <w:pPr>
        <w:numPr>
          <w:ilvl w:val="0"/>
          <w:numId w:val="29"/>
        </w:numPr>
        <w:rPr>
          <w:sz w:val="24"/>
          <w:szCs w:val="24"/>
        </w:rPr>
      </w:pPr>
      <w:r w:rsidRPr="00B15FE5">
        <w:rPr>
          <w:b/>
          <w:bCs/>
          <w:sz w:val="24"/>
          <w:szCs w:val="24"/>
        </w:rPr>
        <w:t>Identification of Patterns</w:t>
      </w:r>
      <w:r w:rsidRPr="00B15FE5">
        <w:rPr>
          <w:sz w:val="24"/>
          <w:szCs w:val="24"/>
        </w:rPr>
        <w:t>: SVD identifies key patterns and correlations between products based on user ratings or similarity measures.</w:t>
      </w:r>
    </w:p>
    <w:p w14:paraId="06748AA0" w14:textId="77777777" w:rsidR="00B15FE5" w:rsidRPr="00B15FE5" w:rsidRDefault="00B15FE5" w:rsidP="00B15FE5">
      <w:pPr>
        <w:numPr>
          <w:ilvl w:val="0"/>
          <w:numId w:val="29"/>
        </w:numPr>
        <w:rPr>
          <w:sz w:val="24"/>
          <w:szCs w:val="24"/>
        </w:rPr>
      </w:pPr>
      <w:r w:rsidRPr="00B15FE5">
        <w:rPr>
          <w:b/>
          <w:bCs/>
          <w:sz w:val="24"/>
          <w:szCs w:val="24"/>
        </w:rPr>
        <w:t>Improved Visualization</w:t>
      </w:r>
      <w:r w:rsidRPr="00B15FE5">
        <w:rPr>
          <w:sz w:val="24"/>
          <w:szCs w:val="24"/>
        </w:rPr>
        <w:t>: The reduced dimensionality aids in better visualizing relationships between products, which would otherwise be hard to discern in the original high-dimensional space.</w:t>
      </w:r>
    </w:p>
    <w:p w14:paraId="3FF6C21D" w14:textId="77777777" w:rsidR="00B15FE5" w:rsidRPr="00B15FE5" w:rsidRDefault="00B15FE5" w:rsidP="00B15FE5">
      <w:pPr>
        <w:numPr>
          <w:ilvl w:val="0"/>
          <w:numId w:val="29"/>
        </w:numPr>
        <w:rPr>
          <w:sz w:val="24"/>
          <w:szCs w:val="24"/>
        </w:rPr>
      </w:pPr>
      <w:r w:rsidRPr="00B15FE5">
        <w:rPr>
          <w:b/>
          <w:bCs/>
          <w:sz w:val="24"/>
          <w:szCs w:val="24"/>
        </w:rPr>
        <w:lastRenderedPageBreak/>
        <w:t>Enhanced Recommendations</w:t>
      </w:r>
      <w:r w:rsidRPr="00B15FE5">
        <w:rPr>
          <w:sz w:val="24"/>
          <w:szCs w:val="24"/>
        </w:rPr>
        <w:t>: With fewer but highly influential features, recommendations become more meaningful, as the model captures core product similarities.</w:t>
      </w:r>
    </w:p>
    <w:p w14:paraId="3C8B237E" w14:textId="5EFD7F1E" w:rsidR="00B15FE5" w:rsidRDefault="00B15FE5" w:rsidP="00B15F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EBC908" wp14:editId="13975BE3">
            <wp:extent cx="5486400" cy="3984625"/>
            <wp:effectExtent l="0" t="0" r="0" b="0"/>
            <wp:docPr id="2072326842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7F4D" w14:textId="77777777" w:rsidR="00B15FE5" w:rsidRDefault="00B15FE5" w:rsidP="00B15FE5">
      <w:pPr>
        <w:rPr>
          <w:sz w:val="24"/>
          <w:szCs w:val="24"/>
        </w:rPr>
      </w:pPr>
    </w:p>
    <w:p w14:paraId="18DFFEFA" w14:textId="77777777" w:rsidR="00B15FE5" w:rsidRDefault="00B15FE5" w:rsidP="00B15FE5">
      <w:pPr>
        <w:rPr>
          <w:sz w:val="24"/>
          <w:szCs w:val="24"/>
        </w:rPr>
      </w:pPr>
    </w:p>
    <w:p w14:paraId="5A89BBE5" w14:textId="262A4E40" w:rsidR="00B15FE5" w:rsidRPr="00F97DAE" w:rsidRDefault="00B15FE5" w:rsidP="00B15FE5">
      <w:pPr>
        <w:rPr>
          <w:sz w:val="24"/>
          <w:szCs w:val="24"/>
        </w:rPr>
      </w:pPr>
      <w:r w:rsidRPr="00B15FE5">
        <w:rPr>
          <w:sz w:val="24"/>
          <w:szCs w:val="24"/>
        </w:rPr>
        <w:t>Conclusion</w:t>
      </w:r>
      <w:r w:rsidRPr="00B15FE5">
        <w:rPr>
          <w:sz w:val="24"/>
          <w:szCs w:val="24"/>
        </w:rPr>
        <w:br/>
        <w:t>This assignment provided a comprehensive approach to the development of an intelligent recommender system, focusing on data preprocessing, similarity computation, and recommendation generation. The key takeaway is the importance of a structured workflow in cleaning and preparing data to extract meaningful insights. The use of cosine similarity to assess product relationships showed promising results, offering an effective method for content-based recommendations. The project serves as a foundation for future improvements, such as incorporating hybrid recommendation strategies, implementing advanced evaluation metrics (precision, recall, F1-score), and exploring machine learning models for personalized suggestions. Ultimately, this assignment sets the stage for developing more sophisticated and accurate recommendation systems that can handle complex datasets and user interactions.</w:t>
      </w:r>
    </w:p>
    <w:sectPr w:rsidR="00B15FE5" w:rsidRPr="00F97DAE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92B8D" w14:textId="77777777" w:rsidR="003C6ECD" w:rsidRDefault="003C6ECD">
      <w:pPr>
        <w:spacing w:after="0" w:line="240" w:lineRule="auto"/>
      </w:pPr>
      <w:r>
        <w:separator/>
      </w:r>
    </w:p>
  </w:endnote>
  <w:endnote w:type="continuationSeparator" w:id="0">
    <w:p w14:paraId="62B68E02" w14:textId="77777777" w:rsidR="003C6ECD" w:rsidRDefault="003C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39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0A16F" w14:textId="69509190" w:rsidR="007A2189" w:rsidRDefault="007A21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F526A" w14:textId="6E7C1FE6" w:rsidR="00B3653E" w:rsidRDefault="00B365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1A214" w14:textId="77777777" w:rsidR="003C6ECD" w:rsidRDefault="003C6ECD">
      <w:pPr>
        <w:spacing w:after="0" w:line="240" w:lineRule="auto"/>
      </w:pPr>
      <w:r>
        <w:separator/>
      </w:r>
    </w:p>
  </w:footnote>
  <w:footnote w:type="continuationSeparator" w:id="0">
    <w:p w14:paraId="01633F88" w14:textId="77777777" w:rsidR="003C6ECD" w:rsidRDefault="003C6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57E07"/>
    <w:multiLevelType w:val="multilevel"/>
    <w:tmpl w:val="4BC0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D34E15"/>
    <w:multiLevelType w:val="multilevel"/>
    <w:tmpl w:val="713E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B0165"/>
    <w:multiLevelType w:val="multilevel"/>
    <w:tmpl w:val="648A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876E1"/>
    <w:multiLevelType w:val="multilevel"/>
    <w:tmpl w:val="F220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15246E"/>
    <w:multiLevelType w:val="multilevel"/>
    <w:tmpl w:val="A1E6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55F2D"/>
    <w:multiLevelType w:val="multilevel"/>
    <w:tmpl w:val="35FC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52C5E"/>
    <w:multiLevelType w:val="multilevel"/>
    <w:tmpl w:val="8A90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61078E"/>
    <w:multiLevelType w:val="multilevel"/>
    <w:tmpl w:val="23B2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C6B40"/>
    <w:multiLevelType w:val="multilevel"/>
    <w:tmpl w:val="7462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C4674"/>
    <w:multiLevelType w:val="multilevel"/>
    <w:tmpl w:val="36D8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7E3807"/>
    <w:multiLevelType w:val="multilevel"/>
    <w:tmpl w:val="4F28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E378E"/>
    <w:multiLevelType w:val="multilevel"/>
    <w:tmpl w:val="F2DC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C727B"/>
    <w:multiLevelType w:val="multilevel"/>
    <w:tmpl w:val="574C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E7270"/>
    <w:multiLevelType w:val="multilevel"/>
    <w:tmpl w:val="10B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27475"/>
    <w:multiLevelType w:val="multilevel"/>
    <w:tmpl w:val="F088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27825"/>
    <w:multiLevelType w:val="multilevel"/>
    <w:tmpl w:val="F346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CD713B"/>
    <w:multiLevelType w:val="multilevel"/>
    <w:tmpl w:val="80DE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737B0"/>
    <w:multiLevelType w:val="multilevel"/>
    <w:tmpl w:val="4F5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12BC4"/>
    <w:multiLevelType w:val="multilevel"/>
    <w:tmpl w:val="525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16325"/>
    <w:multiLevelType w:val="multilevel"/>
    <w:tmpl w:val="A0EE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86964">
    <w:abstractNumId w:val="8"/>
  </w:num>
  <w:num w:numId="2" w16cid:durableId="1197963969">
    <w:abstractNumId w:val="6"/>
  </w:num>
  <w:num w:numId="3" w16cid:durableId="2019457002">
    <w:abstractNumId w:val="5"/>
  </w:num>
  <w:num w:numId="4" w16cid:durableId="497040803">
    <w:abstractNumId w:val="4"/>
  </w:num>
  <w:num w:numId="5" w16cid:durableId="1715344789">
    <w:abstractNumId w:val="7"/>
  </w:num>
  <w:num w:numId="6" w16cid:durableId="1296329910">
    <w:abstractNumId w:val="3"/>
  </w:num>
  <w:num w:numId="7" w16cid:durableId="326396732">
    <w:abstractNumId w:val="2"/>
  </w:num>
  <w:num w:numId="8" w16cid:durableId="2112780021">
    <w:abstractNumId w:val="1"/>
  </w:num>
  <w:num w:numId="9" w16cid:durableId="172766716">
    <w:abstractNumId w:val="0"/>
  </w:num>
  <w:num w:numId="10" w16cid:durableId="2087846826">
    <w:abstractNumId w:val="9"/>
  </w:num>
  <w:num w:numId="11" w16cid:durableId="1226838515">
    <w:abstractNumId w:val="16"/>
  </w:num>
  <w:num w:numId="12" w16cid:durableId="880288814">
    <w:abstractNumId w:val="10"/>
  </w:num>
  <w:num w:numId="13" w16cid:durableId="1000086032">
    <w:abstractNumId w:val="23"/>
  </w:num>
  <w:num w:numId="14" w16cid:durableId="197476853">
    <w:abstractNumId w:val="14"/>
  </w:num>
  <w:num w:numId="15" w16cid:durableId="1438601275">
    <w:abstractNumId w:val="11"/>
  </w:num>
  <w:num w:numId="16" w16cid:durableId="1913008502">
    <w:abstractNumId w:val="17"/>
  </w:num>
  <w:num w:numId="17" w16cid:durableId="2074506406">
    <w:abstractNumId w:val="22"/>
  </w:num>
  <w:num w:numId="18" w16cid:durableId="1037462384">
    <w:abstractNumId w:val="20"/>
  </w:num>
  <w:num w:numId="19" w16cid:durableId="101001341">
    <w:abstractNumId w:val="24"/>
  </w:num>
  <w:num w:numId="20" w16cid:durableId="1880775009">
    <w:abstractNumId w:val="21"/>
  </w:num>
  <w:num w:numId="21" w16cid:durableId="1422069332">
    <w:abstractNumId w:val="13"/>
  </w:num>
  <w:num w:numId="22" w16cid:durableId="889880378">
    <w:abstractNumId w:val="26"/>
  </w:num>
  <w:num w:numId="23" w16cid:durableId="579826002">
    <w:abstractNumId w:val="12"/>
  </w:num>
  <w:num w:numId="24" w16cid:durableId="214121104">
    <w:abstractNumId w:val="15"/>
  </w:num>
  <w:num w:numId="25" w16cid:durableId="588124289">
    <w:abstractNumId w:val="27"/>
  </w:num>
  <w:num w:numId="26" w16cid:durableId="622267893">
    <w:abstractNumId w:val="25"/>
  </w:num>
  <w:num w:numId="27" w16cid:durableId="1449154143">
    <w:abstractNumId w:val="18"/>
  </w:num>
  <w:num w:numId="28" w16cid:durableId="1952857455">
    <w:abstractNumId w:val="19"/>
  </w:num>
  <w:num w:numId="29" w16cid:durableId="4849291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187C"/>
    <w:rsid w:val="0029639D"/>
    <w:rsid w:val="003106CA"/>
    <w:rsid w:val="00326F90"/>
    <w:rsid w:val="003C6ECD"/>
    <w:rsid w:val="006E2620"/>
    <w:rsid w:val="006F7CD4"/>
    <w:rsid w:val="007A2189"/>
    <w:rsid w:val="00AA1D8D"/>
    <w:rsid w:val="00B15FE5"/>
    <w:rsid w:val="00B2609C"/>
    <w:rsid w:val="00B3653E"/>
    <w:rsid w:val="00B47730"/>
    <w:rsid w:val="00C93C64"/>
    <w:rsid w:val="00CB0664"/>
    <w:rsid w:val="00CF0518"/>
    <w:rsid w:val="00E23DB3"/>
    <w:rsid w:val="00EE7F09"/>
    <w:rsid w:val="00F10996"/>
    <w:rsid w:val="00F97D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A972C"/>
  <w14:defaultImageDpi w14:val="300"/>
  <w15:docId w15:val="{8505600A-09BF-43C4-9C9A-3A5E066F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B2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0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5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loay mahia</cp:lastModifiedBy>
  <cp:revision>2</cp:revision>
  <dcterms:created xsi:type="dcterms:W3CDTF">2024-12-17T09:41:00Z</dcterms:created>
  <dcterms:modified xsi:type="dcterms:W3CDTF">2024-12-17T09:41:00Z</dcterms:modified>
  <cp:category/>
</cp:coreProperties>
</file>